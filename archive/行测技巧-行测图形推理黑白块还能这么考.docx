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行测图形推理黑白块还能这么考</w:t>
      </w:r>
    </w:p>
    <w:p>
      <w:r>
        <w:rPr>
          <w:rFonts w:ascii="仿宋" w:hAnsi="仿宋"/>
          <w:sz w:val="32"/>
        </w:rPr>
        <w:br/>
        <w:t>图形推理一直是行测考试中的考查重点，在平面图形的考查中大家经常会见到一些黑白块，这些黑白块中所涉及的考点其实也是大家平时在做题时常见的，但是在做题时可能会忽略掉一些考点。所以今天中公教育给大家整理一下图形推理中黑白块的常见规律(包括但不限于外框为正方形和正六边形)。</w:t>
        <w:br/>
        <w:t>&amp;gt;直播： 18H常识巧记 | 69.9元180个核心考点</w:t>
        <w:br/>
        <w:t>1、移动</w:t>
        <w:br/>
        <w:t>【例】：从所给的四个选项中，选择最合适的一个填入问号处，使之呈现一定的规律性。</w:t>
        <w:br/>
        <w:br/>
        <w:t>【中公解析】D。观察发现，题干图形的组成元素相同，均包含4个黑色方块，只是位置不同，可以考虑元素的移动规律。按行来看，第一行的黑色方块依次向右移动一格，至最右侧后反向移动;第二行的黑色方块依次向右移动两格，至最右侧后反向移动;第三行的黑色方块依次向右移动三格，至最右侧后反向移动。按此规律可得问号处图形如D项所示。故本题选D。</w:t>
        <w:br/>
        <w:t>2、旋转</w:t>
        <w:br/>
        <w:t>【例】：下列选项中，符合所给图形的变化规律的是：</w:t>
        <w:br/>
        <w:br/>
        <w:t>【中公解析】C。图形中的3个黑点整体按逆时针方向在方格内部依次旋转90度，排除B、D。图形中的4个白点整体按顺时针方向在方格外围依次旋转90度，排除A。故本题选C。</w:t>
        <w:br/>
        <w:t>3、叠加</w:t>
        <w:br/>
        <w:t>【例】：从所给的四个选项中，选择最合适的一个填入问号处，使之呈现一定的规律性。</w:t>
        <w:br/>
        <w:br/>
        <w:t>【中公解析】C。题干图形均由若干个黑圆和白圆构成，且数量上不存在规律，可以考虑图形的叠加规律。每组前两个图形自定义叠加得到第三个图形，叠加规律为：黑色+白色=白色+黑色=黑色，黑色+黑色=白色+白色=白色。故本题选C。</w:t>
        <w:br/>
        <w:t>4、对称性</w:t>
        <w:br/>
        <w:t>【例】：从所给的四个选项中，选择最合适的一个填入问号处，使之呈现一定的规律性。</w:t>
        <w:br/>
        <w:br/>
        <w:t>【中公解析】C。图形①②⑥中白圆整体均为轴对称图形，图形③④⑤中白圆整体均为中心对称图形。故本题选C。</w:t>
        <w:br/>
        <w:t>5、部分数</w:t>
        <w:br/>
        <w:t>【例】：从所给的四个选项中，选择最合适的一个填入问号处，使之呈现一定的规律性。</w:t>
        <w:br/>
        <w:br/>
        <w:t>【中公解析】B。观察发现，题干图形均由黑圆和白圆组成，但根据二者之间的数量关系无法确定答案，图形之间的位置性、对称性等方面也不存在明显规律;再次观察发现，从第二个图形开始，白圆都被黑圆分割为若干部分，可以考虑白圆的部分数规律。题干图形中白圆的部分数依次为1、2、3、4、5、(6)，只有B项中白圆的部分数为6。故本题选B。</w:t>
        <w:br/>
        <w:t>6、图形笔画数</w:t>
        <w:br/>
        <w:t>【例】：从所给的四个选项中，选择最合适的一个填入问号处，使之呈现一定的规律性。</w:t>
        <w:br/>
        <w:br/>
        <w:t>【中公解析】C。题干每个图形中阴影的轨迹均可一笔画出，选项中只有C项满足此规律。故本题选C。</w:t>
        <w:br/>
        <w:t>7、位置关系(相离、相接)</w:t>
        <w:br/>
        <w:t>【例】：从所给的四个选项中，选择最合适的一个填入问号处，使之呈现一定的规律性。</w:t>
        <w:br/>
        <w:br/>
        <w:t>【中公解析】C。题干图形均含有一定数量的黑色方块，黑色方块在移动方面不存在规律，此时可以考虑黑色方块的数量以及黑色方块之间的连接方式。题干图形中均含有5个黑色方块，由此可排除B;题干图形中的黑色方块均以点连接为一个整体，由此可排除A、D。故本题选C。</w:t>
        <w:br/>
        <w:t>大家以后在平面图形中遇到黑白块的题就可以优先从这几个常见的考点去思考。通过今天的学习，大家对于图形推理中黑白块的规律应该有了更为清晰的认知，可千万不要再遗漏常考考点啦!</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