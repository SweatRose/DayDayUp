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报考公务员到底选什么岗位好</w:t>
      </w:r>
    </w:p>
    <w:p>
      <w:r>
        <w:rPr>
          <w:rFonts w:ascii="仿宋" w:hAnsi="仿宋"/>
          <w:sz w:val="32"/>
        </w:rPr>
        <w:br/>
        <w:t>无论是即将毕业的应届毕业生还是想换工作的社会人员，考公务员无疑是个好选择。2024公务员考试马上就要开启了，2024国考即将于10月份打响第一枪，北京、上海、山东等省份也会紧跟其后，另有消息往年参加联考的个别省份也即将于12月发公告，1月笔试，想参加的小伙伴可以准备起来了。69.9元180个核心考点</w:t>
        <w:br/>
        <w:t>笔试固然重要，但不要忘了更重要的第一步——报名!报名成功才能拿到笔试的入场券。很多小伙伴在报名环节出现了犹豫，不知道要怎么选岗位，选什么岗位好呢?下面中公教育为您一一剖析。</w:t>
        <w:br/>
        <w:t>1、符合自己发展期望的岗位</w:t>
        <w:br/>
        <w:t>对于应届生来讲，站在人生的十字路口，面临着人生的第一次或许是唯一一次职业规划选择，在报考公务员时，如果能结合自己以后的职业规划去选择岗位，或许会更有利于个人长期发展。对于社会人员来讲，或许当前的工作不适合你了，或许厌倦了自由职业者，或许想换个赛道尝试一下……再次择业的机会很珍贵，岗位选择更要慎重。如果想成为一名管理者，可以选择一些管理岗位，如办公室、人事处等;如果想成为一名技术人才，可以选择一些专业岗位，如税务、海关等。这些顺着自己的发展期望选到的岗位，就是自己的起飞平台。</w:t>
        <w:br/>
        <w:t>2、工作内容与个人兴趣特长相契合的岗位</w:t>
        <w:br/>
        <w:t>不同的公务员岗位有着不同的工作内容和特点，可以根据自己的兴趣和特长进行选择。例如，喜欢与人打交道，可以选择一些与客户、群众打交道的岗位，如执法等一线岗位等;喜欢钻研政策法规，可以选择一些与法律法规相关的岗位，如司法部门等。人生最大的幸福莫过于干着自己喜欢的事还能从这件事上赚到钱了，既能解决经济问题又能解决自我满足问题。</w:t>
        <w:br/>
        <w:t>3、与自己所学专业匹配度高的岗位</w:t>
        <w:br/>
        <w:t>考公之前，需要了解自己所学专业是哪些职位需要的。很多岗位对考生的专业要求比较宽泛，比如2023国考中有一地震局职位对考生的专业要求是“宪法学与行政法学、行政管理、语言学及应用语言学、固体地球物理学”，看似不搭边的几个专业都是可以报考此职位，因此考生在岗位选择时，要仔细看专业要求，选择自己可以报考的，以充分发挥自己的专业知识和技能。</w:t>
        <w:br/>
        <w:t>4、应届生可将眼光投向基层岗位</w:t>
        <w:br/>
        <w:t>莘莘学子一朝毕业为的是报效祖国，不蹉跎岁月，不让自己的青春后悔。因此应届毕业生不必只盯着表面看似“光鲜”的职位，而忽视一些基层岗位。作为应届生而言，一介书生没有经过社会的洗礼，在处事上毫无经验，如果一开始就盯着所谓的“高级”职位，一旦被录用，在工作中很可能会成为空中楼阁。倒不如先选择一些基层岗位，脚踏实地，积累经验，一步一个脚印地为人民服务。请记住习近平总书记的谆谆教导“奋斗是青春最亮丽的底色，行动是青年最有效的磨砺。有责任有担当，青春才会闪光。”</w:t>
        <w:br/>
        <w:t>5、发展前景和福利待遇好的岗位</w:t>
        <w:br/>
        <w:t>大部分考生在选择岗位时应该都会着重考虑此岗位的发展前景和福利待遇。不同的公务员岗位有着不同的发展前景和福利待遇，可以根据自己的个人情况和职业规划进行选择。考生可以先按照自己的条件筛选出自己可报的职位，再多方打听自己心仪职位的总体情况，可以从身边人打听，也可以从该部门网站查询，也可以通过网络平台，如小红书、百度、抖音等多方咨询。</w:t>
        <w:br/>
        <w:t>6、竞争力相对较小的岗位</w:t>
        <w:br/>
        <w:t>如果在条件符合的条件下，要多关注竞争比，不要扎堆报名，扎堆的结果大概率成为“陪跑”，或许可以通过无人报考岗位提高自己的“入仕”胜算。同样的分数，如果你报了一个竞争比少的岗位，可能就进入面试，而如果有上千人竞争，那可能虽然你分数比别人高，但也无缘面试。为了保证成功率，如果在条件符合的条件下，或许可以通过无人报考岗位提高自己的“入仕”胜算。考生在报名过程中可使用中公职位库查看报名人数，为自己的报名做参考。</w:t>
        <w:br/>
        <w:t>总之，选择公务员岗位需要根据自身情况综合考虑，平衡各方面的因素。祝愿各位考生都能报上一个好职位，成为一名优秀的公务员!</w:t>
        <w:br/>
        <w:t xml:space="preserve"> 2024国省考课程推荐》》</w:t>
        <w:br/>
        <w:t>中公尊享会员：申论-10项会员权益|行测-11项会员权益|面试-9项会员权益</w:t>
        <w:br/>
        <w:t>时政学习：2023年月半时政</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