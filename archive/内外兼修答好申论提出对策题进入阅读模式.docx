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内外兼修答好申论提出对策题进入阅读模式</w:t>
      </w:r>
    </w:p>
    <w:p>
      <w:r>
        <w:rPr>
          <w:rFonts w:ascii="仿宋" w:hAnsi="仿宋"/>
          <w:sz w:val="24"/>
        </w:rPr>
        <w:t>[</w:t>
        <w:br/>
        <w:t>提出对策题，在近几年的国省考申论考试中虽然不属于必考题型，但是解决问题能力却是重中之重，在实际工作中，解决问题能力是公职人员必备能力，在考试中，解决问题能力可以贯穿提出对策、综合分析、贯彻执行以及大作文写作等题型中。然而，在实际作答中，很多同学的提出的对策要么大而化之，不够具体，要么全凭感觉，缺乏针对性。因此，如何答好提出对策题显得尤为重要。</w:t>
        <w:br/>
        <w:t>一、就地取材，深挖细节，让对策在细微处见真章。</w:t>
        <w:br/>
        <w:t>申论的作答本质其一就是要根据材料作答，因此，要想对策有针对性，全面具体，首当其冲就是要好好利用材料。</w:t>
        <w:br/>
        <w:t>【材料节选】先把镜头对准莲池农贸市场，这个市场有40年的历史了，附近的社区从一个发展到七八个，居民从千把人变成四五万人。随着周边居民的大量增加，市场脏乱得不成样子。“过道没两尺宽，并排都站不下两个人，买菜要侧着走。有时大夏天实在受不了，宁可走老远到一家超市买菜”。居民刘阿姨说。市场管理员最怕春夏之交：“下大雨，水一下子能积二三十厘米深。还有，消防设施配备也不全，存在安全隐患。”摊主王女士也愁，菜摊旁有条水沟散发着异味，市场内空气流通又不畅，顾客经常一边挑菜一边捂着鼻子，她不得不找木板盖着。</w:t>
        <w:br/>
        <w:t>通过材料节选可以得出，目前莲池农贸市场存在“市场脏乱、过道窄、有积水、消防设施配备不齐、有异味、空气流通不畅”的问题。结合材料细节问题，逐一解决，得出对策“拓宽过道，改造排水、消防设施、通风等基础设施”。此类作答方法适合用于材料中的问题表述极其详细，直接根据细节问题一一分析得出对策，自然对策也是具体详实的。</w:t>
        <w:br/>
        <w:t>二、结合实际，积累经验，让对策在生活中出实效。</w:t>
        <w:br/>
        <w:t>单纯依靠材料作答并不能涵盖所有的对策题，有的材料问题比较宏观、笼统，深挖材料细节的方法行不通，而且提出的对策本来就是要在实际工作中进行推行。因而，对策还得根据实际工作和生活作答。</w:t>
        <w:br/>
        <w:t>【材料节选】除了树木挤占，人行道上窨井盖凸出或凹陷，电表箱随意设置等，也影响行人通行。记者走访时，发现一些人行道边上的电表箱离地面不足1.5米，有些电表箱的门还是敞开的，行人走路经过时，稍不留意就会被碰到。“这些问题涉及多个部门，我们与相关单位也协商过，但收效甚微。”Z市公安局交警支队的负责人说。</w:t>
        <w:br/>
        <w:t>通过材料节选可以得出，此段中存在“树木挡道、窨井盖凹凸不平、电表箱随意设置、多头管理”等问题。这些都是我们在日常生活中很常见的问题，结合到生活实际的处理方法，“树木挡道”可以修整或者移栽树木;“窨井盖凹凸不平”可以检修、更换窨井盖;“电表箱随意设置”可以合理设置电表箱高度及加强检查维修;“多头管理”问题则可以多部门加强协商合作。此类作答方式适合用于材料中表述的问题和生活实际比较贴近，而且无法单纯依靠问题反推对策之时，结合生活实际作答，让对策显得更加具有可行性。</w:t>
        <w:br/>
        <w:t>对策，既要有针对性，还得具有可行性，具体作答中更需要根据字数，写得具体详实具有可操作性。因此，要合理运用材料，让对策在细微处见功夫，还得结合生活实际，让对策在实际中出实效，综合运用两种方法，让提出对策题更上一台阶!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