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2024山东公务员考试行测主旨观点题之问题型和对策型材料解读</w:t>
      </w:r>
    </w:p>
    <w:p>
      <w:r>
        <w:rPr>
          <w:rFonts w:ascii="仿宋" w:hAnsi="仿宋"/>
          <w:sz w:val="32"/>
        </w:rPr>
        <w:br/>
        <w:t>在做行测言语理解与表达的主旨观点题时，考生们会经常读到一种材料——“问题型”和“对策性”材料。与之相关的题目数量会占主旨题的一半左右。大部分考生在做题时能够快速梳理题干并找到题干中的“问题”，但之后往往会产生各种疑问：主旨是选问题还是对策?是否要避开问题的其他方面，只看问题?出现问题是否直接选对策?今天中公教育就带着大家一起来解读“问题型”材料，解决相关问题。</w:t>
        <w:br/>
        <w:t>&amp;gt;直播： 18H常识巧记 | 69.9元180个核心考点</w:t>
        <w:br/>
        <w:t>“问题型”材料解读一——问题+对策</w:t>
        <w:br/>
        <w:t>在考试中，“问题+对策”类型的材料并不少见，但考生往往不晓得问题是重点还是对策是重点。这里考生们首先要明确，作者写这种材料的目的并不是为了让问题保留，而是想办法去解决问题。所以，如果作者已给出对策，考生们要尽量找到同义选项并选择，而介绍问题的选项不是原文的重点。如下例题所示：</w:t>
        <w:br/>
        <w:t>例1：中国接入互联网以来，互联网信息得到迅速发展，在网络技术、移动芯片、智能终端、云计算、大数据、卫星导航等多个领域实现了重大突破，取得了一批显著成就，网络技术自主创新能力显著增强，智能终端制造业加快赶超，不断培育新技术新应用形成新业态。但应该看到，与世界先进水平相比，我们还存在一定差距。目前世界局势波诡云谲，中国必须掌握核心技术，在新时代才能避免受制于人，掌握我国互联网发展的主动权。</w:t>
        <w:br/>
        <w:t>这段文字意在说明：</w:t>
        <w:br/>
        <w:t>A.核心技术突破才是一个国家科技实力的彰显</w:t>
        <w:br/>
        <w:t>B.我们与世界先进国家之间依然存在一定差距</w:t>
        <w:br/>
        <w:t>C.互联网发展的主动权应掌握在我们自己手里</w:t>
        <w:br/>
        <w:t>D.新时代更需突破互联网核心技术这个“命门”</w:t>
        <w:br/>
        <w:t>【中公解析】答案：D。文段开篇引出中国进入互联网相关话题，交代中国互联网技术有了突出成就。通过转折词“但”，引出中国和世界先进水平相比存在差距这一问题。最后尾句通过“必须”引出对策，强调面对当前互联网时代“中国必须掌握核心技术”，对应D项。</w:t>
        <w:br/>
        <w:t>A项，“核心技术”扩大范围，文段特指的是互联网核心技术，排除;B项，提出的是“我国与世界先进水平相比还存在差距”这一问题，并非意在说明的重点，排除;C项，对应尾句“掌握我国互联网发展的主动权”，此为对策实施后意义效果的阐述，并非文段意在说明的对策，排除。故正确答案为D。</w:t>
        <w:br/>
        <w:t>题目总结：通过本题不难看出，材料为“问题+对策”的类型时，考生可重点关注材料中提到的对策，并在选项中找到其同义转述，之后选择即可。</w:t>
        <w:br/>
        <w:t>“问题型”材料解读二——问题+危害/原因;重要性+问题</w:t>
        <w:br/>
        <w:t>对于“问题+对策”的材料，考生们在梳理时较为简单。但在考试中，还有几种较难的材料类型，分别是“问题+危害”“问题+原因”“重要性+问题”。这些材料要求考生在梳理时要仔细，理清句间关系，找到根本问题及它的危害或原因。审清材料后，解题时需优先保留针对问题提对策的选项。若选项中没有对策或对策没有针对问题，考生可退而求其次，选择主要问题的概括。由此，可选对主旨。考生们可通过如下例题来巩固此知识点：</w:t>
        <w:br/>
        <w:t>例2：在大数据时代之前，人们做出决策和构建制度，大多建立在匮乏的数据基础上。简单地说，在过去网络还不甚普及的时候，人们在做出一些决策行为和数据分析的过程中，更多地是凭借个人经验和直觉。而现在，大数据时代的来临，为人们提供了一种全新的思路，通过大量的数据分析得出的结果将更加现实和准确。但是，值得注意的是，过去，我们手头上仅有的一些数据都是相对准确的，有参考价值的。而大数据由于信息量更多更大，信息品质参差不齐，并非所有数据都有参考价值，相对过去来说，这些数据更加杂乱。</w:t>
        <w:br/>
        <w:t>这段文字意在强调：</w:t>
        <w:br/>
        <w:t>A. 大数据使得科学研究更加便捷和准确</w:t>
        <w:br/>
        <w:t>B. 大数据时代人们的决策过程更加科学</w:t>
        <w:br/>
        <w:t>C. 不同时期数据的准确性存在着巨大差别</w:t>
        <w:br/>
        <w:t>D. 应注意信息品质对数据分析结果的影响</w:t>
        <w:br/>
        <w:t>【中公解析】答案：D。前两句说我们过去的决策大都是凭借经验和直觉，不够准确，第三句说根据大量数据分析得出的结果更现实和准确，说明数据的重要性。第四句，用“但是”这一转折词引出现在数据依然有其缺陷，即质量品质参差不齐。因此，全文先说明大数据时代的重要性，之后说明大数据中有信息品质参差不齐的问题。故作者的意图是提醒我们注意信息品质参差不齐的问题，针对问题要求我们把控信息品质。故本题答案为D。A、B两项是在强调问题前的重要性，不是意在强调地点。C项是在说明数据存在的问题，并不是针对问题的对策。</w:t>
        <w:br/>
        <w:t>题目总结：通过本题不难看出，材料为“重要性+问题”的类型时，考生需重点关注材料中提到的问题，并在选项中针对问题找对策。</w:t>
        <w:br/>
        <w:t>通过学习中公教育相信考生们对于“问题型”材料的解读及相关题目解决有了更深入的理解。考生们可在日后学习过程中不断练习此类题目，以便在考试中有良好发挥。对于想要学习其他知识点的考生，可继续关注中公教育。</w:t>
        <w:br/>
        <w:t xml:space="preserve"> 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