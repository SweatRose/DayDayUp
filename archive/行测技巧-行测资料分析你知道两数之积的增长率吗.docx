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行测资料分析你知道两数之积的增长率吗</w:t>
      </w:r>
    </w:p>
    <w:p>
      <w:r>
        <w:rPr>
          <w:rFonts w:ascii="仿宋" w:hAnsi="仿宋"/>
          <w:sz w:val="32"/>
        </w:rPr>
        <w:br/>
        <w:t>提起行测资料分析中两数之比的增长率，很多同学并不陌生，但大家知不知道两数之积的增长率呢?其实在近些年的国省考中已经频繁出现了，今天中公教育带大家一起学习两数之积增长率的求解方法。</w:t>
        <w:br/>
        <w:t>什么是两数之积的增长率?</w:t>
        <w:br/>
        <w:br/>
        <w:t>【例题1】 2019年1-8月，房地产开发企业土地购置面积12236万平方米，同比下降25.6%，每平方米土地价格同比上涨4.5%，土地成交额6374亿元。</w:t>
        <w:br/>
        <w:t>问题：2019年1-8月，房地产开发企业土地成交额与去年同期相比增长约：</w:t>
        <w:br/>
        <w:t>A. -17% B.-22% C.-27% D.1.2%</w:t>
        <w:br/>
        <w:t>【答案】B。中公解析：方法一：，成交额为总量，购置面积为份数，所求为总量的增长率。由材料知2019年1-8月每平方米土地价格同比上涨4.5%(平均数增长率)，可以借助公式：，2019年1-8月房地产开发企业土地购置面积同比下降25.6%(份数增长率)，可得，则2019年1-8月，房地产开发企业土地成交额增长率(总量增长率)=4.5%-25.6%-4.5%×25.6%≈-21.1%-5%×26%=-22.4%，选择最为接近的B。</w:t>
        <w:br/>
        <w:br/>
        <w:t>接下来我们来练习一道题目：</w:t>
        <w:br/>
        <w:t>【例题2】 2022年前4个月，我国进口原油量1.71亿吨，减少4.8%，进口均价每吨4323.6元，上涨54.3%，1-4月份我国进口原油总额达到了7393亿元，大概占到我国前四个月进口总值5.61万亿元的13.18%，在我国进口的所有商品中排在前列。</w:t>
        <w:br/>
        <w:t>问题：2022年前4个月我国进口原油总额较上年同期约增长百分之几：</w:t>
        <w:br/>
        <w:t>A.15% B.27% C.36% D.47%</w:t>
        <w:br/>
        <w:t>【答案】D。中公解析：原油进口总额(M)=原油进口均价(A)×原油进口数量(B)，材料可知2022年前4个月原油进口均价增长率为54.3%(qa)，原油进口数量的增长率为-4.8%(qb)，所求原油进口总额增长率(两数之积的增长率)=54.3%-4.8%-54.3%×4.8%≈49.5%-54%×5%=46.8%，故本题选D。</w:t>
        <w:br/>
        <w:t>【总结】此类题目的解题步骤：</w:t>
        <w:br/>
        <w:t>1、所求为两数之积的增长率</w:t>
        <w:br/>
        <w:t>2、找到对应量，代入公式计算求解</w:t>
        <w:br/>
        <w:t>大家要多加练习熟练掌握上述方法，从而在行测资料分析考试中做到游刃有余。持续关注中公教育，带你解锁更多解题技巧!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