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行测朴素逻辑常用技巧之代入排除法</w:t>
      </w:r>
    </w:p>
    <w:p>
      <w:r>
        <w:rPr>
          <w:rFonts w:ascii="仿宋" w:hAnsi="仿宋"/>
          <w:sz w:val="32"/>
        </w:rPr>
        <w:br/>
        <w:t>朴素逻辑是行测判断推理部分的常考题型之一，考生通常比较害怕这类题型，认为题干信息很多无从下手，有畏难情绪，其实大家不用过于担心，这类题型还是有方法可寻的，今天中公教育先给大家介绍朴素逻辑常用技巧之代入排除法，当选项较为详细具体时，可使用代入排除法，这个方法高效有用，快快跟我练习起来吧!</w:t>
        <w:br/>
        <w:t>&amp;gt;直播： 18H常识巧记 | 69.9元180个核心考点</w:t>
        <w:br/>
        <w:t>【例1】宋江、林冲和武松各自买了一辆汽车，分别是宝马、奥迪和路虎。关于他们购买的品牌，吴用有如下猜测“宋江选的是路虎，林冲不会选奥迪，武松选的肯定不是路虎”，但是他只猜对了其中一个人的选择。</w:t>
        <w:br/>
        <w:t>由此可知：</w:t>
        <w:br/>
        <w:t>A. 宋江选的是奥迪，林冲选的是路虎，武松选的是宝马</w:t>
        <w:br/>
        <w:t>B. 宋江选的是路虎，林冲选的是奥迪，武松选的是宝马</w:t>
        <w:br/>
        <w:t>C. 宋江选的是奥迪，林冲选的是宝马，武松选的是路虎</w:t>
        <w:br/>
        <w:t>D. 宋江选的是宝马，林冲选的是奥迪，武松选的是路虎</w:t>
        <w:br/>
        <w:t>【答案】C。中公解析：本题突破口是最后一句的确定信息“他只猜对了其中一个人的选择”，可采用代入排除法解题。将A项代入，林冲和武松的选择都猜对了，矛盾;将B选项代入，宋江和武松的选择都猜对了，矛盾;将C选项代入，只有林冲的选择猜对了，符合;将D选项代入，所有人的选择都猜错了，矛盾。故本题选C。</w:t>
        <w:br/>
        <w:t>【例2】在某次考试中，有3个关于吉林旅游景点的问题，要求考生每题选择一个景点的名称作为唯一答案。其中4位考生关于上述3个问题的答案依次如下：</w:t>
        <w:br/>
        <w:t>第一位考生：天池、天池、松花湖</w:t>
        <w:br/>
        <w:t>第二位考生：松花湖、松花湖、天池</w:t>
        <w:br/>
        <w:t>第三位考生：天池、松花湖、净月潭</w:t>
        <w:br/>
        <w:t>第四位考生：净月潭、松花湖、净月潭</w:t>
        <w:br/>
        <w:t>考试结果表明，每位考生都至少答对其中1道题。</w:t>
        <w:br/>
        <w:t>根据以上陈述，可知这3个问题的正确答案依次是：</w:t>
        <w:br/>
        <w:t>A. 净月洲、松花湖、松花湖</w:t>
        <w:br/>
        <w:t>B. 天池、净月潭、天池</w:t>
        <w:br/>
        <w:t>C. 净月潭、松花湖、松花湖</w:t>
        <w:br/>
        <w:t>D. 天池、天池、净月潭</w:t>
        <w:br/>
        <w:t>【答案】C。中公解析：本题突破口是最后一句的确定信息“每位考生都至少答对其中1道题”，可使用代入法解题。代入A项，第一位、第三位和第四位考生都一题未对，排除：代入B项，第四位考生一题未对，排除：代入C项，符合题意;代入D项，第二位考生一题未对，排除。故答案选C。</w:t>
        <w:br/>
        <w:t>上述两道题大家是否发现他们之间的共性了呢?题干信息和选项信息相对来说是确定且全面的，并且一般情况下会给出一条确定的信息。那么这条确定的信息就是解题的突破口，我们解题时就以此为抓手，把选项代入题干信息中，进行比对，看是否符合给出的突破口的信息，符合即为正确选项。在此要提醒各位考生，比对信息时一定要认真、仔细，这样才可以在短时间内找出正确选项，现在大家就可以打开中公教育APP一起来刷题巩固一下啦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