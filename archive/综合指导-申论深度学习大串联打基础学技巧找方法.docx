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申论深度学习大串联打基础学技巧找方法</w:t>
      </w:r>
    </w:p>
    <w:p>
      <w:r>
        <w:rPr>
          <w:rFonts w:ascii="仿宋" w:hAnsi="仿宋"/>
          <w:sz w:val="32"/>
        </w:rPr>
        <w:br/>
        <w:t>申论是公务员考试的半边天，所以学好申论势在必行!申论学习不是没有章法的，都是有迹可循的，中公教育总结申论学习经验，为考生奉上申论学习的技巧与方法，帮助考生提升作答能力，助力考生备考!</w:t>
        <w:br/>
        <w:t>10:00 主讲：王一然 主题：归纳概括全把握 点击进入免费直播(也可看回放)</w:t>
        <w:br/>
        <w:t>1.加强平时练习。归纳概括题通常要求考生对一则或几则材料全方位把握，以此抓住题干要求的相关要点。申论材料的字数一直居高不下，考生临场应试时心态紧张，很容易遗漏要点。为此，中公教育建议考生在备考中要大量练习试题及模拟题，提高阅读速度，提升提取和加工要点的能力。</w:t>
        <w:br/>
        <w:t>2.攻克创新题型。申论对归纳概括创新题型的考查虽然相对较少，但作答难度较大，建议考生认真学习申论教材上介绍的作答方法，练习试题，并对照作答思路和参考答案进行分析、总结，以提升作答能力。</w:t>
        <w:br/>
        <w:t>11:50 主讲：刘鑫宇 主题：提出对策准拿捏 点击进入免费直播(也可看回放)</w:t>
        <w:br/>
        <w:t>1.仔细审题。考生作答提出对策题时，一定要看清题干中是否要求概括问题、分析原因等，要求中是否出现“问题明确”等，如果有明确要求，考生应先概括问题、分析原因等，再提出对策。</w:t>
        <w:br/>
        <w:t>2.掌握答题方法，确保对策的针对性、可行性。申论材料都是围绕当前时事热点展开的，考生平时要多利用网络、报纸等渠道对时事热点进行搜集和整理，把握专家学者提出的建议、对策，从而为解决问题提供广阔的思路。</w:t>
        <w:br/>
        <w:t>13:40 主讲：麦佳闻 主题：综合分析细琢磨 点击进入免费直播(也可看回放)</w:t>
        <w:br/>
        <w:t>1.培养分析问题能力。中公教育建议考生多阅读人民网、新华网上的时评，学习其分析问题的方式和角度，并将本教材中的逻辑思路融入作答之中，强化分析能力，养成多角度、全方位地思考问题的习惯。</w:t>
        <w:br/>
        <w:t>2.培养逻辑思维能力。综合分析题的作答要求中经常会出现“条理清晰”，这就要求考生在平时多注意培养逻辑思维能力。一般来说，对于词句理解阐释和评论型分析，应培养“是什么―为什么―怎么办”的逻辑思维;而对于启示型分析，则需要根据材料中的经验或教训推导启示。</w:t>
        <w:br/>
        <w:t>15:30 主讲：陈冉 主题：贯彻执行快了解 点击进入免费直播(也可看回放)</w:t>
        <w:br/>
        <w:t>1.学习已考文种，勤加练习。由于申论中会重复出现同一文种，如讲话稿就多次考查，中公教育建议考生认真学习考查过的各种文书的格式和结构，多做试题和模拟题，提升作答能力。</w:t>
        <w:br/>
        <w:t>2.与时俱进，掌握未考文种。从申论命题来看，贯彻执行题有时会创新，考查新文种，增加了备考难度。为此，中公教育建议考生在备考中不仅要掌握考查过的各种文书的写法，还要关注近年来考试中出现的新型文书，并尽可能学习掌握一些常用文书的写法，以做到有备无患。</w:t>
        <w:br/>
        <w:t>3.注意作答格式、结构及语言。在考试中，当题目中未出现“提纲”“不要求格式”“只用写正文”等表述时，就必须严格按照文书的规范格式来写。同时，题目中经常出现有“逻辑性”“逻辑清晰”“层次分明”等要求，这就提醒考生，要注意作答结构。另外，作答时还要根据文种、发文机关及受文对象等，合理确定语言风格，保证语言得体。</w:t>
        <w:br/>
        <w:t>17:20 主讲：徐万茹 主题：文章写作重逻辑 点击进入免费直播(也可看回放)</w:t>
        <w:br/>
        <w:t>1.增强知识储备。要想写出好的申论文章，必须有充足的积累。为此，中公教育建议考生平时多搜集一些名言警句、领导人讲话、典型事例等并背诵下来，以备考试之需，为文章增添亮点。同时，考生要多关注时政热点，对重大政策方针应有所了解，如能恰当地运用到文章中，可大幅提升理论高度。</w:t>
        <w:br/>
        <w:t>2.学习写作技巧。申论文章不同于普通作文，只有熟练掌握其写作技巧，才能从容应对。中公教育建议考生认真学习，尤其是要掌握立意方法，以应对立意难度增加的命题趋势。</w:t>
        <w:br/>
        <w:t>3.平时多动笔。要想写出思想与文采兼备的好文章，只靠浏览和思考是不够的，必须反复练习。考生要多写试题、模拟题上的文章论述题，提升立意和写作水平。需要注意的是，无论是试题还是模拟题的范文，都只是一种参考，考生需要从中悟出好的立意、结构、论证方法等，加强练习，提升写作能力。</w:t>
        <w:br/>
        <w:t>19:00 主讲：张琦 主题：深度体验申论大师课 点击进入免费直播(也可看回放)</w:t>
        <w:br/>
        <w:t>9月21日19点，深受学员喜爱的张琦讲师将为考生带来一场申论深度学习课程，考生莫要错过哦!点击收藏链接，记得来学习奥，9月21日19点，我们不见不散!</w:t>
        <w:br/>
        <w:t xml:space="preserve"> 2024国省考课程推荐》》</w:t>
        <w:br/>
        <w:t>中公尊享会员：申论-10项会员权益|行测-11项会员权益|面试-9项会员权益</w:t>
        <w:br/>
        <w:t>时政学习：2023年月半时政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