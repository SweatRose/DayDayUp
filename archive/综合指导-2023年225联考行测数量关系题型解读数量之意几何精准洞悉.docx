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2023年225联考行测数量关系题型解读数量之意几何精准洞悉</w:t>
      </w:r>
    </w:p>
    <w:p>
      <w:r>
        <w:rPr>
          <w:rFonts w:ascii="仿宋" w:hAnsi="仿宋"/>
          <w:sz w:val="32"/>
        </w:rPr>
        <w:br/>
        <w:t>行测考试中，尤其是数量关系部分，广大考生往往一见题目，片刻之余，痛呼难度之大，实则，稳心细看，大多题目在背景设置上与实际生活紧密联系，仅需突破题干转化为数学语言这一首要障碍，这才恍然发现其背后之意是测查广大考生是否具备应用数学基本知识解决实际问题的能力。</w:t>
        <w:br/>
        <w:t>几何知识素来擅长解决实际生活难题，在今年省考中，几何问题更是敏锐把握这一个测查本质，以生活中常见的沙漏计时器、扫地机器人等为背景，在考点上一如既往地考查利用基本公式、含特殊角的直角三角形的三边关系、相似性质等解题。既精准地洞悉了命题之意，故在题目数量上称霸数量关系也就不难理解。</w:t>
        <w:br/>
        <w:t>例：某餐馆承诺25分钟内上齐一桌菜，若超时则未上的菜品免单。每张餐桌上都有一个装满后正好25分钟漏完的圆锥形沙漏(如下图所示)。某位顾客在等待的过程中发现沙漏内上方沙子的高度为原先的一半，此时还差一道菜未上，则再过多久还未上菜，这位顾客将享受免单服务：</w:t>
        <w:br/>
        <w:br/>
        <w:t>A.不到3分钟 B.3-4分钟之间C.4-5分钟之间 D.超过6分钟</w:t>
        <w:br/>
        <w:t>试题来源于网络，由中公教育搜集整理。</w:t>
        <w:br/>
        <w:t>【中公解析】B。当沙漏内上方沙子的高度为原先的一半时，上方沙子形成的圆锥与原来上方的整个圆锥相似，相似比为1∶2，则体积比为1∶8，沙漏内上方的沙子是原来上方沙子的，则剩下时间也是原来总时间的，故再过25×=3.125分钟未上菜，这位顾客将享受免单服务。结合选项，选择B。</w:t>
        <w:br/>
        <w:t>无论何时，透过现象看到本质都是备考的最高境界。惟愿广大考生在接下来的面试备考中，能够千锤百炼，精准洞悉命题意图，收获梦想。</w:t>
        <w:br/>
        <w:t xml:space="preserve"> 小编推荐》》》</w:t>
        <w:br/>
        <w:t>中公尊享会员：查看会员权益</w:t>
        <w:br/>
        <w:t>中公教育尊享会员-面试-9项尊享会员权益</w:t>
        <w:br/>
        <w:t>天琦老师带你学面试</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