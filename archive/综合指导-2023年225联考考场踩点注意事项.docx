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2023年225联考考场踩点注意事项</w:t>
      </w:r>
    </w:p>
    <w:p>
      <w:r>
        <w:rPr>
          <w:rFonts w:ascii="仿宋" w:hAnsi="仿宋"/>
          <w:sz w:val="32"/>
        </w:rPr>
        <w:br/>
        <w:t>各位考生好，2023年省联考公务员考试即将到来，想必大家在考试知识备考上已经做好了充分的准备，但是考前踩点也是必不可少的，提前了解好考场及周边的情况能够帮助合理地安排时间。拿到准考证以后，考生能了解考试的时间，考试所在的学校及具体考场。在笔试正式开考前，去考场踩点，摸清地理位置，考虑时间路线，了解一下考场周边的休息、就餐环境尤为重要，接下来中公教育从以下几方面向大家介绍踩点的注意事项。</w:t>
        <w:br/>
        <w:t>一、提前了解考场路线、确定时间等信息</w:t>
        <w:br/>
        <w:t>1、时间</w:t>
        <w:br/>
        <w:t>居住地离考场较近，前一天可熟悉路线，提前看清楚考场。若居住地离考场较远，则建议在考场附近预订酒店，保证当天的睡眠，不用早起赶路，影响考试状态;温馨提示预订酒店应越早越好，拿到准考证后第一时间确定酒店。根据考场规定，每门科目提早30分钟即可进入教室，建议考生提前到达考场，考生可以调整状态，放松心情。</w:t>
        <w:br/>
        <w:t>2、考场</w:t>
        <w:br/>
        <w:t>到达考点后，一般会在醒目位置由考场分布图，根据分布图的指示，确定好考场位置。然后根据大致方向寻找自己考场所在的楼栋，一般前一天提前无法进入场，所以前一天踩点找到考场所在的那栋楼即可，并明确在楼栋的几层。第二天考试前等到可以进入考场能够快速找到教室。如果考点是占地面积较大的学校，则要看清楚距离自己考场最近的是哪个方向的校门，避免考试当天因为时间紧张，影响考场发挥。</w:t>
        <w:br/>
        <w:t>二、提前明确考点周边的相关设施</w:t>
        <w:br/>
        <w:t>踩点时，考生一定要熟悉一下学校环境，尤其是跨校、跨城市的考生，避免考试时因环境陌生而紧张。尤其需要各位考生注意以下几个位置：食堂、小吃店、商店、卫生间。</w:t>
        <w:br/>
        <w:t>1、餐饮</w:t>
        <w:br/>
        <w:t>了解学校内部的餐厅个数及位置。就餐时注意饮食清淡，避免食用辛辣导致身体不适影响发挥。同时也可了解学校周边的餐厅位置，并关注快餐店这种可以提供休息的餐厅，能够保证中午的休息。温馨提示：若有陪同人员建议提前找好用餐位置和购买好食物，节省时间。</w:t>
        <w:br/>
        <w:t>2、商店</w:t>
        <w:br/>
        <w:t>商店便利店位置同样很重要，如考试前忘记携带文具等考试必备用品，同时矿泉水、口香糖、红牛等用来提神的东西，可以及时在商店购买，保证有需要的物品能够及时购买。温馨提示：考试期间不建议喝太多水，以免考试中影响状态和时间。</w:t>
        <w:br/>
        <w:t>3、卫生间</w:t>
        <w:br/>
        <w:t>了解学校各处的卫生间位置，在考试当天卫生间一定非常拥挤，所以建议各位考生提前熟悉卫生间的位置。</w:t>
        <w:br/>
        <w:t xml:space="preserve"> 小编推荐》》》</w:t>
        <w:br/>
        <w:t>中公尊享会员：查看会员权益</w:t>
        <w:br/>
        <w:t>2023各省公务员考试考前白皮书：考前重要分析</w:t>
        <w:br/>
        <w:t>行测刷题|时政学习|常识理论学习</w:t>
        <w:br/>
        <w:t>常识e课通（速学巧记+省考考前7套卷+常识3大技巧）</w:t>
        <w:br/>
        <w:t>申论补弱|重要会议专项写作素材|天琦带你学申论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