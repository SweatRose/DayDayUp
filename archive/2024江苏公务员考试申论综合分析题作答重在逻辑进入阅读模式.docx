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2024江苏公务员考试申论综合分析题作答重在逻辑进入阅读模式</w:t>
      </w:r>
    </w:p>
    <w:p>
      <w:r>
        <w:rPr>
          <w:rFonts w:ascii="仿宋" w:hAnsi="仿宋"/>
          <w:sz w:val="24"/>
        </w:rPr>
        <w:t>[</w:t>
        <w:br/>
        <w:t>综合分析是申论考试当中较为重点的题型，在改卷之中相较于其他题型而言综合分析还会侧重于对于逻辑的考查，也就是答案呈现更具有逻辑性一些，今天中公教育就来讲解一下如何让答案呈现更有逻辑性。</w:t>
        <w:br/>
        <w:t>例：根据“给定资料2”，谈谈对“现在撤掉的是‘眼中的柜台’，但我们更要在撤掉‘心中的柜台’上下功夫”这句话的理解。(15 分)</w:t>
        <w:br/>
        <w:t>要求：分析全面，条理清晰。不超过 300 字。</w:t>
        <w:br/>
        <w:t>【中公分析】</w:t>
        <w:br/>
        <w:t>该题为综合分析题，遵循于“问什么答什么”的原则，我们就应先理解该句话，然后再去给定资料中找点，从题干的这句话我们了解是有两个逻辑层次，一是对“现在撤掉的是‘眼中的柜台’”的理解，二是对“但我们更要在撤掉‘心中的柜台’上下功夫”的理解，也就是说从这看就可以知道他的逻辑是有两个层面的，那在做题找点的时候就围绕于“眼中的柜台”是什么?“心中的柜台”又是什么?如何下功夫?这三个方面去找点即可。最后再总结依据该题干的两层逻辑书写答案即可，此时答案整体的逻辑便是“先理解前半句再解释后半句以及后半句如何下功夫”。</w:t>
        <w:br/>
        <w:t>【参考答案】</w:t>
        <w:br/>
        <w:t>撤掉眼中的柜台指从“面对面”窗口受理转变为“肩并肩”帮办服务，这拉近了群众和工作人员的距离，沟通方便，办事高效、透明，提升了群众的获得感和满意感，让群众享受改革红利，这是服务方式的创新，反映出政府服务理念的转变。</w:t>
        <w:br/>
        <w:t>更要撤掉心中的柜台是指更要转变工作观念，解决工作人员可能不适应，有心理落差、抱怨，面对群众的多元需求，茫然失措，疲于应付，对其业务能力也有了更高要求等问题。具体做法为:1.要加强业务培训。重点培训高频事项流程，便捷群众办事。2.要推进行政管理体制改革。在部门职能分工不同的情况下做好沟通协调。3.要推进智能便捷办理。对接政务服务系统，线上取号，线下查号，实现“无感智办、码上办事”。</w:t>
        <w:br/>
        <w:t>【技巧总结】</w:t>
        <w:br/>
        <w:t>1.注意审题，依据作答原则，明确作答基本逻辑思路。</w:t>
        <w:br/>
        <w:t>2.结合材料要点内容和题干作答的基本逻辑适当调整最终答案逻辑，学会灵活变通。</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