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行测常识判断科技考点诺贝尔奖</w:t>
      </w:r>
    </w:p>
    <w:p>
      <w:r>
        <w:rPr>
          <w:rFonts w:ascii="仿宋" w:hAnsi="仿宋"/>
          <w:sz w:val="32"/>
        </w:rPr>
        <w:br/>
        <w:t>在行测常识判断中经常会考查到科技方面的常识考点，此类考点考查范围广泛，大致包括中外的科技史、基础科学、高新技术等方方面面，需要同学们在日常生活中不断地积累和储备，今天中公教育就带大家一起了解科技史中的一个知识点——诺贝尔奖的相关考查方法。</w:t>
        <w:br/>
        <w:t>&amp;gt;直播： 18H常识巧记 | 69.9元180个核心考点</w:t>
        <w:br/>
        <w:t>首先，此知识点的第一种考查方法是该奖项的由来，此奖项是为了根据阿尔弗雷德诺贝尔的遗嘱来设立的，这是大家比较熟悉的，但是在考试中往往会对诺贝尔的身份以及国籍设置考点，如在判断题中出现“德国的物理学家诺贝尔”这种说法，所以大家一定要明确，诺贝尔是瑞典的化学家。</w:t>
        <w:br/>
        <w:t>其次，该知识点还会考查首次颁发的时间以及对于奖项的设置，该奖项首次颁发是在1901年的12月10日，后续的颁奖也都在每年的12月10日，该日期是诺贝尔逝世的纪念日。</w:t>
        <w:br/>
        <w:t>在此奖项的设立之初，一共设置了五个奖项，分别是生理学或医学奖，物理学奖，化学奖，文学奖，以及和平奖，后期瑞典的中央银行出资增设了诺贝尔经济学奖。所以在此知识点识记的过程中，同学们要注意区别，尤其是最后增设的奖项会单独作为知识点进行考查，需要额外的关注。</w:t>
        <w:br/>
        <w:t>最后，此奖项的考察中往往还会涉及中国的获奖人物，这里为大家列举出三位，分别是杨振宁，莫言以及屠呦呦。其中杨振宁凭借宇称不守恒定律，获得了诺贝尔物理学奖;莫言通过其一系列代表作品获得诺贝尔文学奖;屠呦呦因其创新疟疾疗法方面的贡献获得了生理学或医学奖。在此知识点的识记中同学们需要将获奖人物及其所获奖项分别对应，以防出现一一对应的考查方式。</w:t>
        <w:br/>
        <w:t>【试题练习】(判断)1.在诺贝尔奖的设立之初，一共设置了五个奖项，分别是生理学或医学奖，物理学奖，化学奖，文学奖，以及经济学奖。</w:t>
        <w:br/>
        <w:t>【中公解析】错误。诺贝尔经济学奖是在1968年新增设的奖项，故本题错误。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