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2024国省考备考起航</w:t>
      </w:r>
    </w:p>
    <w:p>
      <w:r>
        <w:rPr>
          <w:rFonts w:ascii="仿宋" w:hAnsi="仿宋"/>
          <w:sz w:val="32"/>
        </w:rPr>
        <w:br/>
        <w:t>2023国考以及各省公务员考试笔试均已经结束，大部分省份的面试也已完成或接近尾声，对于已经尘埃落定的结果，有人欢喜有人有忧。对于成功“上岸”的考生而言，人生即将展开宏图画卷，而对于“落榜”的考生而言，也无需气馁，人生路上没有一帆风顺，多些历练对于攀登人生巅峰而言就多一层阶梯。2023国省考已经过去，我们要向前看，再给自己一次机会，重整旗鼓参加2024国省考！而对于从来没参加过公务员考试的考生来讲，2024国省考备考要起航了！</w:t>
        <w:br/>
        <w:t>一、现在开始备考2024年公务员是早还是晚?</w:t>
        <w:br/>
        <w:t>关于公务员考试，大家面临的第一个问题就是什么时候开始备考合适呢?这个问题反复萦绕在部分同学心头，致使很多考生在犹豫间错过了最佳备考时间。“种一棵树最好的时间在10年前，其次就是现在”，最好的备考时间就是现在。现在开始做好规划、找对方向、查缺补漏，为成功做好更加充裕的准备。如果想参加2024国考以及“第一梯队”省考的同学更要抓紧时间备考了，省考第一梯队一般为：北京、上海、江苏、山东、浙江等省，想参加这些省考的考生一定要尽早准备。</w:t>
        <w:br/>
        <w:t>二、一般准备需要多长时间?</w:t>
        <w:br/>
        <w:t>备考时长需要结合自身综合考虑。公务员考试的准备时间需要各位考生依据自身知识储备情况进行选择，考生在备考之前先拿出最近年份的试题卷进行深入研究，如果在相关知识点的掌握上较为熟悉，那可以留出三四个月的时间去了解考情、知识点学习和题目练习，如果对于相关知识点较为陌生，建议尽可能早地进入学习状态，对于考试考生付出的准备时间最终会化为分数在试卷上体现。</w:t>
        <w:br/>
        <w:t>三、国考和省考的区别在哪里?</w:t>
        <w:br/>
        <w:t>国考和省考在考试具体的内容上，题型的考察上区别不大。但在时间、主题、题量、考试时长上有较为明显区别。首先，在考试时间上国考近几年稳定在上一年的年底，也就是11—12月组织考试，而各地省考一般晚于国考时间，像北京、上海、江苏、山东、广东等作为时间上的第一梯队一般会早于其他地方，但近年来受疫情影响，各地省考时间都存在不确定因素。其次，在主题上，以申论考试为例，国考选择的主题一般较为宏观，聚焦国家大事，立足全局视野，而各地省考则较为重视当地省情。再次，在题量与考试时间上，国考也要略多于省考，国考考试时间较为紧张。</w:t>
        <w:br/>
        <w:t>四、公务员考试内容有哪些?</w:t>
        <w:br/>
        <w:t>国省考公共笔试科目分为行政职业能力测试、申论两门学科，大多数省份每科分值100分，大多数省考行测考察内容包括言语理解与表达、数量关系、判断推理、资料分析和常识判断五大专项，试卷集中于对客观选择题进行考察，也有个别省份有新的考查形式，比如上海考查综合能力分析、广东考查科学推理等，考生备考时要进行深入了解。而申论能力的考察主要集中于阅读理解能力、归纳概括能力、逻辑思维能力、解决问题能力和文字综合能力等题型，卷面以主观问答题形式出现。</w:t>
        <w:br/>
        <w:t>五、2024国省考起航</w:t>
        <w:br/>
        <w:br/>
        <w:t xml:space="preserve"> 2024国考起航 </w:t>
        <w:br/>
        <w:br/>
        <w:t>点击获取》》2024国考优学起航课 4月11-27日 每晚7点 不见不散（课程可回放，自购买起一年有效）</w:t>
        <w:br/>
        <w:br/>
        <w:br/>
        <w:t xml:space="preserve"> 2024省考起航 </w:t>
        <w:br/>
        <w:br/>
        <w:t>点击获取》》2024省考爆料课 每周二周四19点 不见不散（课程可回放，自购买起一年有效）</w:t>
        <w:br/>
        <w:br/>
        <w:t xml:space="preserve"> 2024国省考课程推荐》》</w:t>
        <w:br/>
        <w:t>中公尊享会员：申论-10项会员权益|行测-11项会员权益|面试-9项会员权益</w:t>
        <w:br/>
        <w:t>申论素材积累|申论考点爆破营|重要会议专项写作素材</w:t>
        <w:br/>
        <w:t>我为题狂——易错题盘点|妙解行测|行测速解36计|行测黄金考点渗透营</w:t>
        <w:br/>
        <w:t>时政学习：2023年月半时政|常识理论学习|69.9元看国考省考180个核心考点</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