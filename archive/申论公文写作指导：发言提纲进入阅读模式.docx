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微软雅黑" w:hAnsi="微软雅黑"/>
          <w:sz w:val="32"/>
        </w:rPr>
        <w:t>申论公文写作指导：发言提纲进入阅读模式</w:t>
      </w:r>
    </w:p>
    <w:p>
      <w:r>
        <w:rPr>
          <w:rFonts w:ascii="仿宋" w:hAnsi="仿宋"/>
          <w:sz w:val="24"/>
        </w:rPr>
        <w:t>[</w:t>
        <w:br/>
        <w:t>申论考试中贯彻执行题是重点题型，主要是写各种应用文，比如发言提纲，中公教育在此告诉大家如何写发言提纲。</w:t>
        <w:br/>
        <w:t>提纲，是一种概括的叙述纲目、要点的公文。它不把全文的所有内容写出来，只把那些主要内容，提纲挈领式地写出来。 提纲适用于汇报工作、传达会议精神和讲话发言。对于有些情况、材料很繁杂，又很具体，并且熟悉具体材料，无需逐字写出，只需把纲目列出，就可把有关材料串联起来。</w:t>
        <w:br/>
        <w:t>提纲的主要特点有两个：</w:t>
        <w:br/>
        <w:t>第一，纲要性。所谓纲要性，即把汇报、传达和发言的纲目、要点，提纲挈领地写出来，不把全文一字不漏地写到材料中去。</w:t>
        <w:br/>
        <w:t>第二，条理性。所谓条理性，是说这种文字材料应该条理特别清楚，共有几个大问题，每个问题之下分几小点，一目了然，眉目清楚，否则，就失去了写提纲的作用。</w:t>
        <w:br/>
        <w:t>如：S省将召开“产业转型升级，创新驱动发展”经验交流会，A集团被邀请作经验介绍，请根据给定材料，为集团代表拟写一份发言提纲。</w:t>
        <w:br/>
        <w:t>要求：紧扣材料，要点明确，内容完整，条理清晰;篇幅不超过400字。</w:t>
        <w:br/>
        <w:t>【作答示例】</w:t>
        <w:br/>
        <w:t>“产业转型升级，创新驱动发展”经验交流发言提纲</w:t>
        <w:br/>
        <w:t>疫情下，A集团克服影响，发挥龙头企业作用，带动产业链供应链上下游企业协同复工复产，把疫情“危机”变成创新“契机”，加快转型升级，培育壮大新的增长点。</w:t>
        <w:br/>
        <w:t>一、打造多能工培养制度。培养能承担多个工程或多种设备的工人，一人顶双岗或多岗，灵活承担多个领域的生产任务，解决人手不足等问题。二、布局“2+1”产业链。设置两个主供应商，一个副供应商，不依赖进口、自主生产，拉动上游零部件厂商复工复产、引领企业快速恢复。三、根据市场需求研发新技术新产品。对标世界一流产品，采用北美技术路线，打造低油耗全新产品;响应节能减排要求，研发新能源产品，进行技术升级;“新基建”技术加速发展，量产无人驾驶重型卡车。</w:t>
        <w:br/>
        <w:t>保住了生产，稳定了产业链供应链，实现了转危为机。A集团将发挥主力军作用，牢记总书记嘱托，创新驱动，构建共生共赢产业生态圈，向高质量发展不断迈进。</w:t>
        <w:br/>
        <w:t xml:space="preserve">  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