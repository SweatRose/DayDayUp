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行测送分题之复言命题综合推理</w:t>
      </w:r>
    </w:p>
    <w:p>
      <w:r>
        <w:rPr>
          <w:rFonts w:ascii="仿宋" w:hAnsi="仿宋"/>
          <w:sz w:val="32"/>
        </w:rPr>
        <w:br/>
        <w:t>众所周知，行测考试时间紧任务重，为了在有限时间内获得更高的分数，那些只要掌握正确做题方法就能稳稳贡献分值的题型就成了“兵家必争之地”了。今天中公教育就来介绍其中一个题型---复言命题综合推理。这类题型，题目特点比较明显，解题方法比较固定，通过学习，考生基本可以在短期内掌握解题方法，进而得分。</w:t>
        <w:br/>
        <w:t>那么复言命题综合推理的题目特点是怎样的呢?首先，通常题干中会清晰罗列出多个并列存在的条件。其次可能涉及直言命题、假言命题、选言命题或联言命题。所以，解题的第一步需要识别题干的命题类型，同时需要厘清每个条件中所涉及的内在推理关系。第二步可以通过题干的问法或条件中相对比较确定的信息开始破题。第三步需要根据“确定性”信息综合使用各类命题的推理规则依序进行推理即可。综上可见，解答此类题型的关键点在于对各类命题及其推理规则的熟知，这就需要广大考生在备考中对这部分知识点烂熟于心。</w:t>
        <w:br/>
        <w:t>接下来，再带着大家一步一步具体地来感受复言命题综合推理的答题思路。第一步识别题干的命题类型，同时理清每个条件中所涉及的内在推理关系：具体我们可以通过各类命题的联结词来识别。举个例子：“如果通过了笔试，那么面试我也很有信心”，命题中出现了“如果，那么”，我们迅速识别出其命题类型为假言命题，同时可知该命题逻辑推理关系是“通过了笔试⇒面试我也很有信心”。结合假言命题推理规则“肯定前件必得出肯定的后件”可知：当条件“通过了笔试”成立，条件“面试我也很有信心”必然成立。至此，第二步的“确定性”条件已然出现。接下来第三步只需要据此“确定性”条件综合使用各类命题的推理规则依序进行推理即可。接下来我们通过完整例题来应用一下。</w:t>
        <w:br/>
        <w:t>【例】某大型晚会的导演组在对节目进行终审时，有六个节目尚未确定是否通过，这六个节目分别是歌曲A、歌曲B、相声C、相声D、舞蹈E和魔术F。综合考虑各种因素，导演组确定了如下方案：</w:t>
        <w:br/>
        <w:t>(1)歌曲A和歌曲B至少要上一个;</w:t>
        <w:br/>
        <w:t>(2)如果相声C不能通过或相声D不能通过，则歌曲A也不能通过;</w:t>
        <w:br/>
        <w:t>(3)如果相声C不能通过，那么魔术F也不能通过;</w:t>
        <w:br/>
        <w:t>(4)只有舞蹈E通过，歌曲B才能通过。</w:t>
        <w:br/>
        <w:t>导演组最终确定舞蹈E不能通过。</w:t>
        <w:br/>
        <w:t>由此可以推出：</w:t>
        <w:br/>
        <w:t>A.无法确定魔术F是否能通过</w:t>
        <w:br/>
        <w:t>B.歌曲A不能通过</w:t>
        <w:br/>
        <w:t>C.无法确定两个相声节目是否能通过</w:t>
        <w:br/>
        <w:t>D.歌曲B能通过</w:t>
        <w:br/>
        <w:t>【答案】A</w:t>
        <w:br/>
        <w:t>【中公解析】首先由确定的条件入手，即E不能通过，找到与E有关的条件，根据(4)只有舞蹈E通过，歌曲B才能通过，根据假言命题推理规则“否前否后”可知，B不能通过，又根据(1)歌曲A和歌曲B至少要上一个，可知A可以通过，再根据(2)如果相声C不能通过或相声D不能通过，则歌曲A也不能通过，根据假言命题推理规则“否后否前”可知C和D都能通过，再根据(3)如果相声C不能通过，那么魔术F也不能通过，根据假言命题推理规则“否定前件无法进行有效推理”可知无法确定F是否能通过。故本题选A。</w:t>
        <w:br/>
        <w:t>通过这道例题，广大考生可以看到复言命题综合推理的解题其实是有序可循的，只要我们能识别出题干命题类型并熟知其推理规则，活学活用就能快速破题、解题。这就像我们小时候学的“九九乘法表”一样，只要先通过熟练背诵，进而加以运用，大家都是能够很好地应用于计算题中的。最后希望通过中公教育的讲解可以让广大考生消除对复言命题综合推理的畏难心理，让复言命题综合推理成为大家考试中的加分题!</w:t>
        <w:br/>
        <w:t>更多知识点分享，请持续关注中公教育官方网站。</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