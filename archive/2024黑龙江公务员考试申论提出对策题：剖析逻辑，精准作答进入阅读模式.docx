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2024黑龙江公务员考试申论提出对策题：剖析逻辑，精准作答进入阅读模式</w:t>
      </w:r>
    </w:p>
    <w:p>
      <w:r>
        <w:rPr>
          <w:rFonts w:ascii="仿宋" w:hAnsi="仿宋"/>
          <w:sz w:val="24"/>
        </w:rPr>
        <w:t>[</w:t>
        <w:br/>
        <w:t>从2020国考开始提出对策题所占的比重不断增加，所以掌握提出对策题的做题技巧，对于申论备考至关重要。</w:t>
        <w:br/>
        <w:t>有些考生对问题、问题表现、问题原因的归纳分析不到位，逻辑剖析不准确，导致考生在对策书写中抓不住重点，出现对策缺乏针对性、可行性、可操作性。因此，要找全问题、剖析问题内在逻辑、找到根源，才是得高分的关键。</w:t>
        <w:br/>
        <w:t>接下来本文从以下两道试题入手，带领大家感受逻辑剖析在考试中的应用!</w:t>
        <w:br/>
        <w:t>【示例1】就破解荔枝产业发展困境提出解决措施?</w:t>
        <w:br/>
        <w:t>材料：</w:t>
        <w:br/>
        <w:t>水口街道荔枝种植户表示，“荔枝品质虽然上乘，但是实在不好保存，摘下来不及时卖掉的话，很快就会烂掉。要是有技术能让荔枝保存时间长一点，那我们的销售量肯定大大提升，压力也就没那么大了。”荔枝产期短、上市时间集中，采摘后很容易变质。因此，如果保鲜、贮藏等环节跟不上，就会极大影响荔枝鲜果的销售。</w:t>
        <w:br/>
        <w:t>除了销售鲜果外，不少农户也会将荔枝做成传统的荔枝干产品。有的农户为了使荔枝干保存时间更长，往往会把荔枝加工得很干，一点水分也不留，致使荔枝中的果糖变成了焦糖。这样一来，荔枝干的品质下降，卖不起价钱。</w:t>
        <w:br/>
        <w:t>(1)分析：</w:t>
        <w:br/>
        <w:t>段1：农户希望有保鲜贮藏技术——保证鲜果质量;</w:t>
        <w:br/>
        <w:t>段2：农户缺乏加工技术——干果加工品质低;</w:t>
        <w:br/>
        <w:t>(2)总结：农户——由于缺乏保鲜、贮藏、加工技术——导致鲜果和干果质量差，阻碍荔枝产业发展;</w:t>
        <w:br/>
        <w:t>(3)答案：开展技术培训。农技专家下乡，集中培训、上门培训、现场指导等方式对提供种植、加工、保鲜环节的技术培训，保证产品质量。</w:t>
        <w:br/>
        <w:t>【示例2】请针对莲池市场存在的问题提出相应的解决建议?</w:t>
        <w:br/>
        <w:t>材料：</w:t>
        <w:br/>
        <w:t>先把镜头对准莲池农贸，市场脏乱得不成样子。 “过道没两尺宽，并排都站不下两个人，买菜要侧着走。有时大夏天实在受不了，宁可走老远到一家超市买菜”。居民刘阿姨说。市场管理员最怕春夏之交： “一下大雨，水一下子能积二三十厘米深。还有消防设施配备也不全，存在安全隐患。”摊主王女士也愁，菜摊旁有条水沟散发着异味，市场内空气流通又不畅，顾客经常一边挑菜一边捂着鼻子，她不得不找木板盖着。</w:t>
        <w:br/>
        <w:t>莲池街道办事处廖主任认为，老市场虽然问题多，但是居民有需求，搬不走，拆除重建代价又太大，最合理的办法就是对准问题改造。他说：“改造期间，老市场得关门施工，几万人的‘菜篮子'不管不顾可不行。改造之前有准备，改造当中才好应对。”市场管理员提议：“要不先找个地方过渡一下。”居民刘阿姨对“过渡”有点担心：“下雨天买菜方便不方便，卫生还有没有人管?”摊主王女士考虑的是：“在这里做了几十年生意，就在一个位置上没动过，老顾客都熟悉，如果进行改造，工程完工后还能不能重新回到老地方?”</w:t>
        <w:br/>
        <w:t>(1)分析：</w:t>
        <w:br/>
        <w:t>段1：莲湖市场存在脏乱差、过道窄、消防排水通风设施不健全等问题;</w:t>
        <w:br/>
        <w:t>段2：①改造前需要地方过渡且要保证过渡地方方便卫生;②市场本身要升级改造;③改造后摊主希望回到原摊位经营;</w:t>
        <w:br/>
        <w:t>(2)总结：</w:t>
        <w:br/>
        <w:t>改造前-找个地方过渡-同时要保证方便卫生;</w:t>
        <w:br/>
        <w:t>改造中-升级改造老市场-需要解决环境脏乱差、过道窄、消防排水通风设施不健全等问题;</w:t>
        <w:br/>
        <w:t>改造后-摊主希望回原摊位经营;</w:t>
        <w:br/>
        <w:t>(3)答案：</w:t>
        <w:br/>
        <w:t>①改造前：就近设置过渡菜市场，维持市场正常管理，安排专门人员清运垃圾。</w:t>
        <w:br/>
        <w:t>②改造中：对市场升级改造，拓宽过道，改造通风排气、下水道、消防等基础设施。</w:t>
        <w:br/>
        <w:t>③改造后：提前调研记录摊位情况，改造完后安排摊主回到原摊位经营。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