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微软雅黑" w:hAnsi="微软雅黑"/>
          <w:color w:val="000000"/>
          <w:sz w:val="48"/>
        </w:rPr>
        <w:t>2024江浙沪鲁省考本周末集体开考</w:t>
      </w:r>
    </w:p>
    <w:p>
      <w:r>
        <w:rPr>
          <w:rFonts w:ascii="仿宋" w:hAnsi="仿宋"/>
          <w:sz w:val="32"/>
        </w:rPr>
        <w:br/>
        <w:t>2024省考由首都北京启幕，江浙沪鲁紧随其后，集中在12月份的第二个周末，即12月9日和12月10日举行笔试， 各行其道的局面今年首次被打破，联袂打造2024年度省考第一波“小联考”。江苏、浙江和山东三省共考两天，12月9日下午14︰00—16︰00 先考专业科目，12月10日考公共笔试科目，上午考行测，下午考申论。山东考试安排方面回到2020年之前的模式，行测申论挤在半天就完成的疫情模式彻底告别，回归到分上下午考。上海坚持特立独行，在同天之内将公共科目和专业科目全部考完。</w:t>
        <w:br/>
        <w:t>江浙沪鲁四省(市)共计招录29587人，接近三万人，其中山东省招录人数最多，高达10569人，首次突破万人大关。四省(市)总报名人数预计超过百万人，江苏和山东的报名人数预估都在40万人以上。</w:t>
        <w:br/>
        <w:br/>
        <w:br/>
        <w:t>2024省考信息</w:t>
        <w:br/>
        <w:br/>
        <w:br/>
        <w:t>省份</w:t>
        <w:br/>
        <w:t>公告发布时间</w:t>
        <w:br/>
        <w:t>招录人数</w:t>
        <w:br/>
        <w:t>报名人数</w:t>
        <w:br/>
        <w:br/>
        <w:br/>
        <w:t>江苏</w:t>
        <w:br/>
        <w:t>11月3日</w:t>
        <w:br/>
        <w:t>9470</w:t>
        <w:br/>
        <w:t>41万人</w:t>
        <w:br/>
        <w:br/>
        <w:br/>
        <w:t>上海</w:t>
        <w:br/>
        <w:t>11月3日</w:t>
        <w:br/>
        <w:t>2342</w:t>
        <w:br/>
        <w:t>6.5万人</w:t>
        <w:br/>
        <w:br/>
        <w:br/>
        <w:t>浙江</w:t>
        <w:br/>
        <w:t>11月3日</w:t>
        <w:br/>
        <w:t>7206</w:t>
        <w:br/>
        <w:t>28.4万人</w:t>
        <w:br/>
        <w:br/>
        <w:br/>
        <w:t>山东</w:t>
        <w:br/>
        <w:t>11月7日</w:t>
        <w:br/>
        <w:t>10569</w:t>
        <w:br/>
        <w:t>预估40万</w:t>
        <w:br/>
        <w:br/>
        <w:br/>
        <w:t>一、部分岗位专门面向应届毕业生招录</w:t>
        <w:br/>
        <w:t>按照党中央、国务院关于做好高校毕业生就业工作有关部署要求，做好服务和促进高校毕业生就业工作，江浙沪鲁省考招录以服务就业大局为重，大比例计划面向应届毕业生招录。从各省的招录情况来看，除了省级机关部分职位限定基层工作经历之外，大部分职位均对工作经历要求宽松，还拿出部分职位限定应届生报考，向应届毕业生递来就业“橄榄枝”。比如2024浙江省考积极贯彻落实中央和省委、省政府关于促进高校毕业生就业有关要求，积极支持有空编的单位及时补充人员专门面向2024年应届毕业生招录人数为4044人，占总体比例为56%;2024山东省考同样积极促进应届毕业生就业，设置应届毕业生招录计划2977个，比2023年度增加1056个。</w:t>
        <w:br/>
        <w:t>二、招录需求多在县乡基层机关</w:t>
        <w:br/>
        <w:t>省考以国考为风向标，坚持大抓基层的鲜明导向，录用政策、录用计划向基层一线倾斜。进一步充实基层公务员队伍，为基层注入新鲜血液。江浙沪鲁四地省(市)考的录用计划均集中在县乡基层机关。以2024江苏省考为例，将全省79.3%的录用计划设置在县乡一线，向县乡基层招录机关补充力量，同时省级(含垂直机构)单位的招录继续缩减。一方面能更好的引导高校毕业生扎根基层，另一方面旨在选拔基层真正有能力有魄力有才华肯实干的人才。</w:t>
        <w:br/>
        <w:t>三、注重政治标准</w:t>
        <w:br/>
        <w:t>坚持党管干部原则，坚持德才兼备、以德为先、五湖四海、任人唯贤，坚持新时代好干部标准，把对考生政治素质的测查评价贯穿招考全过程各方面。其中，笔试、面试内容突出公务员的政治属性，考察全面了解考生的德、能、勤、绩、廉，重点了解政治素质、道德品行、遵纪守法等方面情况。2024年山东省公务员招录公告明确指出：工作突出政治标准，重点了解考察人选的政治素质、道德品行、能力素质、心理素质、学习和工作表现、遵纪守法、廉洁自律情况，以及是否具有应当回避的情形，身心健康状况，与招考职位的匹配度等情况，对政治上不合格的，坚决不予录用。2024江苏省考公告明确要求：考察突出政治标准，重点了解考察人选的政治素质、道德品行、遵纪守法等方面情况，对政治上不合格的，坚决不予录用。</w:t>
        <w:br/>
        <w:t>四、四地均分级分类考试</w:t>
        <w:br/>
        <w:t>根据公务员分类管理和专业化建设的需要，按照人岗相适、人事相宜的要求，深入推进分类分级考试。2024江苏省考持续推进分类分级，报考省、市、县三级党政机关综合管理类职位、专业技术类(警务技术类)职位的人员参加A类考试;报考行政执法类(执法勤务类)职位的人员参加B类考试;报考乡镇(街道)机关职位的人员参加C类考试。笔试、面试均分别命题。其中A类职位占比最大，达到47.14%，接近一半，其次是B类。每类职位的考查方向和侧重点各不相同，广大考生要做好相关准备。三类职位的笔试、面试均分别命题。</w:t>
        <w:br/>
        <w:t>而上海的分类则更加具体：2024上海市考专业类别设置为“综合管理”“政法”“信息技术”“财经”“城市建设”“卫生健康”“公安司法机关基层人民警察”七类，考查更专业，分类更具体，坚持人才招录的精准导向，更有利于更高效选拔与职位匹配人才。</w:t>
        <w:br/>
        <w:br/>
        <w:br/>
        <w:t>省份</w:t>
        <w:br/>
        <w:t>考试时间</w:t>
        <w:br/>
        <w:t>考试内容</w:t>
        <w:br/>
        <w:t>笔试成绩查询</w:t>
        <w:br/>
        <w:br/>
        <w:br/>
        <w:t>江苏</w:t>
        <w:br/>
        <w:t>12月10日9︰00—11︰00行测</w:t>
        <w:br/>
        <w:br/>
        <w:t>12月10日14︰00—17︰00申论</w:t>
        <w:br/>
        <w:br/>
        <w:t>12月9日下午14︰00—16︰00 公安专业科目</w:t>
        <w:br/>
        <w:t>行测(ABC卷)</w:t>
        <w:br/>
        <w:br/>
        <w:t>申论（ABC卷）</w:t>
        <w:br/>
        <w:t>2024年1月中旬</w:t>
        <w:br/>
        <w:br/>
        <w:br/>
        <w:t>上海</w:t>
        <w:br/>
        <w:t>12月10日09:00-11:30申论</w:t>
        <w:br/>
        <w:br/>
        <w:t>12月10日13:30-15:30行测</w:t>
        <w:br/>
        <w:br/>
        <w:t>12月10日16:15-17:15专业科目笔试</w:t>
        <w:br/>
        <w:t>行测</w:t>
        <w:br/>
        <w:br/>
        <w:t>申论(AB卷)</w:t>
        <w:br/>
        <w:t>2024年1月17日</w:t>
        <w:br/>
        <w:br/>
        <w:br/>
        <w:t>浙江</w:t>
        <w:br/>
        <w:t>12月10日9:00—11:00 行测</w:t>
        <w:br/>
        <w:br/>
        <w:t>12月10日14:00-16:30 申论、综合应用能力</w:t>
        <w:br/>
        <w:br/>
        <w:t>12月9日10:30—12:30 公安专业科目</w:t>
        <w:br/>
        <w:t>行测(ABCD卷)</w:t>
        <w:br/>
        <w:br/>
        <w:t>申论(ABC卷)、综合应用能力</w:t>
        <w:br/>
        <w:t>——</w:t>
        <w:br/>
        <w:br/>
        <w:br/>
        <w:t>山东</w:t>
        <w:br/>
        <w:t>12月10日9︰00—11︰00行测</w:t>
        <w:br/>
        <w:br/>
        <w:t>12月10日14︰00—16︰30申论</w:t>
        <w:br/>
        <w:br/>
        <w:t>12月9日下午14︰00—16︰00 公安专业科目</w:t>
        <w:br/>
        <w:t>行测</w:t>
        <w:br/>
        <w:br/>
        <w:t>申论(AB卷)</w:t>
        <w:br/>
        <w:t>2024年1月中旬</w:t>
        <w:br/>
        <w:br/>
        <w:br/>
        <w:t>根据江沪鲁2024公务员招录公告提示，2024年1月中旬将揭晓笔试成绩，各位考生们要密切关注，也可以提前投入面试备考当中去，做好充分准备。 2024国省考课程推荐》》</w:t>
        <w:br/>
        <w:t>中公尊享会员：申论-10项会员权益|行测-11项会员权益|面试-9项会员权益</w:t>
        <w:br/>
        <w:t>时政学习：2023年月半时政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