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行测假言命题令人迷惑之联结词变变变</w:t>
      </w:r>
    </w:p>
    <w:p>
      <w:r>
        <w:rPr>
          <w:rFonts w:ascii="仿宋" w:hAnsi="仿宋"/>
          <w:sz w:val="32"/>
        </w:rPr>
        <w:br/>
        <w:t>无论是在国省考还是事业单位的行测考试，假言命题都是考查频率比较高的题型，对于常规的联结词以及推理形式，相信同学们已经掌握得很不错了。但如果题干中出现了关于联结词的变形，很多小伙伴就会感觉迷惑了，不知道怎么写出推理形式，今天中公教育就带大家看看题目中出现过的“迷惑”联结词到底该如何正确书写推理形式。</w:t>
        <w:br/>
        <w:t>我们学习过：除非S，否则不R，大家都知道推出关系写成R⇒S。但如果题干中出现除非S，否则R时，很多小伙伴就容易马虎大意，依旧写成R⇒S，这就大错特错了，此时需要我们灵活变换形式写成：非R⇒S。结合题目我们一起练习一下：</w:t>
        <w:br/>
        <w:t>【例1】某大型电器公司领导对其员工说，除非你们到年底能实现销售五百万台空调的目标，否则将扣除部分年终奖。</w:t>
        <w:br/>
        <w:t>由此可以推出：</w:t>
        <w:br/>
        <w:t>A.若员工实现了销售目标，那么不会被扣除部分年终奖</w:t>
        <w:br/>
        <w:t>B.若员工没有实现销售目标，则一定会被扣除部分年终奖</w:t>
        <w:br/>
        <w:t>C.若员工被扣除了部分年终奖，则一定是没有完成销售目标</w:t>
        <w:br/>
        <w:t>D.只有员工不会被扣除部分年终奖，才会实现销售目标</w:t>
        <w:br/>
        <w:t>【答案】B</w:t>
        <w:br/>
        <w:t>【中公解析】题干是一个假言命题,给出的联结词是“除非,否则”，我们可以写成：不扣除部分年终奖⇒实现销售目标。</w:t>
        <w:br/>
        <w:t>A项写为：实现销售目标⇒不扣除部分年终奖，肯后无必然结论，排除;B项写为：不实现销售目标⇒扣除部分年终奖，否后必否前，正确;C项写为：扣除了部分年终奖⇒没有实现销售目标，否前无必然结论，排除;D项写为：实现销售目标⇒不扣除部分年终奖，肯后无必然结论，排除。因此，选择B选项。</w:t>
        <w:br/>
        <w:t>还有一种灵活变换的情况，我们常见的表述形式是“除非”在前，“否则不”在后，那如果出现的是“除非”在后面，有的小伙伴可能又不知道该怎么写了，我们来看一道题目吧。</w:t>
        <w:br/>
        <w:t>【例2】记者采访时的提问要具体、简洁明了，切忌空泛、笼统、不着边际。《采访技巧》一书中尖锐地剖析了“您感觉如何”等问题的弊端，认为这些提问实际上在信息获取上等于原地踏步，它使采访对象没法回答，除非用含混不清或枯燥无味的话来应付。</w:t>
        <w:br/>
        <w:t>由此可以推出：</w:t>
        <w:br/>
        <w:t>A.记者采访时的提问如果具体、简洁明了，就不会给采访对象带来回答的困难</w:t>
        <w:br/>
        <w:t>B.采访对象如果没法回答提问，说明他没有用含混不清或枯燥无味的话来应付</w:t>
        <w:br/>
        <w:t>C.采访对象只有用含混不清或枯燥无味的话来应付，才能回答“您感觉如何”等问题的提问</w:t>
        <w:br/>
        <w:t>D.诸如“您感觉如何”这样的问题，只能使采访对象抓不住问题的要点而作泛泛的或言不由衷的回答</w:t>
        <w:br/>
        <w:t>【答案】C</w:t>
        <w:br/>
        <w:t>【中公解析】题干可以看成是两个假言命题：①问题空泛、笼统、不着边际⇒采访对象没法回答;②采访对象回答⇒用含混不清或者枯燥无味的话来应付。</w:t>
        <w:br/>
        <w:t>A 项，由①否前无必然结论，无法推出。 B 项，由②否前无必然结论，也无法推出。 C 项，可以由②推出。 D 项，“泛泛的或言不由衷”题干并未提及。故本题选 C 。</w:t>
        <w:br/>
        <w:t>通过这两道例题，相信各位小伙伴能够对“除非……否则不……”这种关联词的变形掌握得更好了。只要大家在做题的过程中冷静思考，不要马虎大意，相信可以选出正确的选项。最后希望通过中公教育的讲解可以让大家消除对假言命题中关联词变形题目的畏难心理，让这类题目成为大家考试中的加分题!</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