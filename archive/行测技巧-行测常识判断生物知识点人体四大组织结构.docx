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微软雅黑" w:hAnsi="微软雅黑"/>
          <w:color w:val="000000"/>
          <w:sz w:val="48"/>
        </w:rPr>
        <w:t>行测常识判断生物知识点人体四大组织结构</w:t>
      </w:r>
    </w:p>
    <w:p>
      <w:r>
        <w:rPr>
          <w:rFonts w:ascii="仿宋" w:hAnsi="仿宋"/>
          <w:sz w:val="32"/>
        </w:rPr>
        <w:br/>
        <w:t>在行测常识判断考试当中，人体生理常识一直是出题频率较高的考点。今天中公教育带领大家一起梳理整合人体四大组织。</w:t>
        <w:br/>
        <w:t>人体组织主要包括上皮组织、结缔组织、肌肉组织以及神经组织等四大组织。</w:t>
        <w:br/>
        <w:t>上皮组织也称为上皮，是人体最大的组织，也是一种覆盖在其他组织上的一种重要结构，主要由上皮细胞和少量的细胞间质构成，具有保护、收敛和排泄、分泌等功能、皮肤、黏膜、腺体都属于上皮组织。主要分布在体表、消化道和呼吸道内表面、各种器官的外表面，其功能为保护，分泌。</w:t>
        <w:br/>
        <w:t>结缔组织由细胞和大量的细胞间质构成，其中细胞又分散于细胞间质内。结缔组织具有连接、支持和营养、保护的作用。结缔组织有很多，主要分布在血液、肌腱、骨骼，包括脂肪组织、疏松结缔组织、纤维结缔组织、透明软骨组织、弹性软骨组织、纤维软骨组织、骨组织、血液组织。</w:t>
        <w:br/>
        <w:t>肌肉组织是由特殊的肌细胞构成的组织，主要由肌细胞构成，其形态相对比较细长，所以又称之为肌纤维。由于具有收缩性，所以也是躯体、四肢以及内脏器官实现生理功能的主要动力。主要有三种：心肌，骨骼肌，平滑肌。</w:t>
        <w:br/>
        <w:t>神经组织是组成神经系统的重要部分，由神经细胞和神经胶质组成，主要的作用在于接收、整合和传递信息，主要分布在大脑和脊髓里。</w:t>
        <w:br/>
        <w:t>每一种组织都有每一种组织的功能，各种组织和器官共同实现人体的生理功能。</w:t>
        <w:br/>
        <w:t>【试题练习】(判断)人体组织主要包括上皮组织、结缔组织、肌肉组织以及血液组织等四大组织。</w:t>
        <w:br/>
        <w:t>【中公答案】 错误。人体组织主要包括上皮组织、结缔组织、肌肉组织以及神经组织等四大组织，每一种组织都有每一种组织的功能，各种组织和器官共同实现人体的生理功能。</w:t>
        <w:br/>
        <w:t>【中公点拨】关于人体细胞和组织的考查方式非常灵活，试题中细节考查较多，识记难度较大，各位同学可以在今天总结的知识点上加以补充，不断积累拓展分类加深印象。</w:t>
        <w:br/>
        <w:t xml:space="preserve"> 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