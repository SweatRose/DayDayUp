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行测指点言语主旨观点题到底怎么做</w:t>
      </w:r>
    </w:p>
    <w:p>
      <w:r>
        <w:rPr>
          <w:rFonts w:ascii="仿宋" w:hAnsi="仿宋"/>
          <w:sz w:val="32"/>
        </w:rPr>
        <w:br/>
        <w:t>在行测言语理解与表达的学习中，很多同学都会对主旨题很头疼：读完整个文段，冥冥之中有个声音告诉我说这题选A，但答案却往往是另外一个。到底选什么，主旨题的底层逻辑是什么?今天就带大家一起来看一看。</w:t>
        <w:br/>
        <w:t>其实，主旨题的四个选项都是按照我们考生可能会存在的思维逻辑去设定的，所以我们选择任何一个答案其实都在出题人的“掌控”之中。那么正确的思维逻辑是什么呢?哪一句才是出题人想要表达的重点呢?既然主旨题有且只有一个正确答案，那么出题人往往就会通过一些特殊的词语来提示我们文段当中的重点句以及正确选项。</w:t>
        <w:br/>
        <w:t>最常见的就是转折词。通常有：但(是)、然而、事实上、不过等。当出现这些词语的时候，往往意味着转折词之后的句子可能会体现重点。</w:t>
        <w:br/>
        <w:t>来看一道题目：</w:t>
        <w:br/>
        <w:t>【例1】现在经常听到一种说法，智商不敌情商。一个人能走到哪里，取得什么成就，关键在于情商，这种“情商决定论”甚嚣尘上，令人生疑。在我们身边，无论是生活中，还是工作中，只要一个人的事情没做好，都会跟情商不高挂起钩来。事实上，我们都夸大了情商的作用，忽视了智商、实力、勤奋，以为只要玩转情商就能步步高升，其实不然。人在职场，情商固然重要，但决定性因素还是智商和才华，玩情商可以让你八面玲珑，但毕竟玩不出实际业绩，也玩不出科研成果来。一个人有真才实学，本领过硬，工作勤奋，那么情商其实就是锦上添花的事情了。</w:t>
        <w:br/>
        <w:t>这段文字，作者意在说明：</w:t>
        <w:br/>
        <w:t>A.在职场中，智商比情商更加重要</w:t>
        <w:br/>
        <w:t>B.情商只是锦上添花，智商方能决定成败</w:t>
        <w:br/>
        <w:t>C.“情商决定论”并不正确，情商的作用不应夸大</w:t>
        <w:br/>
        <w:t>D.成功靠的是真才实学，过硬本领，而不是玩转情商</w:t>
        <w:br/>
        <w:t>【中公解析】C。文段首先提出一个观点：智商不敌情商，并展开了论述。接下来通过一个转折词“事实上”进行转折，表达出作者的观点：我们夸大了情商的作用，玩转情商就能步步高升是不正确的。之后又用人在职场上的例子去印证前面作者的观点。所以文段的重点其实就是转折词后的句子。A项的“在职场中”是最后例子的部分，不是重点句，排除;B项的前半句在文段的最后一句，后半句在文段中未涉及，排除;C项“情商决定论”并不正确，情商的作用不应夸大是对转折后句子的同义转述，保留;D项出现在最后一句例子的部分，排除。故本题正确答案选C。</w:t>
        <w:br/>
        <w:t>这道题就是典型的转折后直接提出观点，我们直接选择转折后的观点即可。我们再来看一道不同的题目：</w:t>
        <w:br/>
        <w:t>【例2】经常有人说，“顶花带刺”黄瓜要少吃，儿童吃了会引起性早熟。事实上，黄瓜的花基本上是雌雄同株异花，可以不经过授粉、受精，结出“顶花带刺”的黄瓜，冬春季节的“顶花带刺”黄瓜，除黄瓜自身特性外，有的是使用氯吡脲造成的，氯吡脲是国家允许在黄瓜上使用的植物性激素。冬春季黄瓜植株缓慢，雌花数量多，坐果率低，因此，常常在开花当天用浓度约为50毫克/升的氯吡脲药液涂抹花柄，以增加产量。氯吡脲与动物激素在性质、作用机理等方面完全不同，它对包括人在内的动物是不产生作用的。</w:t>
        <w:br/>
        <w:t>这段文字说明：</w:t>
        <w:br/>
        <w:t>A.吃“顶花带刺”黄瓜不会引起性早熟</w:t>
        <w:br/>
        <w:t>B.黄瓜“顶花带刺”存在两类不同的情况</w:t>
        <w:br/>
        <w:t>C.“顶花带刺”黄瓜从生物机理上看是安全的</w:t>
        <w:br/>
        <w:t>D.氯吡脲是国家允许在黄瓜上使用的植物性激素</w:t>
        <w:br/>
        <w:t>【中公解析】A。文段首先提出一个观点：“顶花带刺”黄瓜会引起儿童性早熟。之后用一个“事实上”进行了转折，先论证了“顶花带刺”黄瓜是自然形成的，是自身特性;然后又向我们说明，除了自身特性外，还有的“顶花带刺”黄瓜是使用氯吡脲造成的，但是氯吡脲是国家允许的植物性激素，对人在内的动物不产生作用。所以作者想要在转折词后表述的是不管是自身特性还是使用氯吡脲，都是安全的，对转折前的观点进行了反驳。文段的重点就是对转折前观点的反驳，即：“顶花带刺”黄瓜吃了不会引起儿童性早熟。</w:t>
        <w:br/>
        <w:t>A项是重点的同义转述，保留;B项是转折后两种情况的概括，但是文段说明这两种情况是为了共同反驳转折前观点，所以B项并不是文段的重点，排除;C项的说法虽然也能表达出对转折前观点的反驳，但是相对比A项来说，范围较大，故对比A项后排除;D项只是转折后其中一个情况的概括，排除。故本题答案选A。</w:t>
        <w:br/>
        <w:t>这道题目就和第一道题不同了，虽然也出现了转折词，但是转折词后并没有直接表达作者的观点，而且给我们论述了两种情况。那么我们要总结这两种情况对转折前观点进行反驳。</w:t>
        <w:br/>
        <w:t>总结两道题目，在主旨题中，如果出现了转折词，经常有两种考法，一种是转折词后直接提出观点，另一种是转折后间接提出观点。无论是哪种考法，都和转折词有关。所以各位同学在做题的过程中，一定要对转折词有一定的敏感性!</w:t>
        <w:br/>
        <w:t>今天的内容就给大家讲到这，中公教育祝各位同学都能学习有所突破，有所成功!</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