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提前备考2024国省考的8大理由真相了</w:t>
      </w:r>
    </w:p>
    <w:p>
      <w:r>
        <w:rPr>
          <w:rFonts w:ascii="仿宋" w:hAnsi="仿宋"/>
          <w:sz w:val="32"/>
        </w:rPr>
        <w:br/>
        <w:t>近年来，公务员这一职业成为众多考生的首选就业目标，无论是即将走出校门的应届毕业生还是已经参加工作的上班族，想加入公务员队伍的小伙伴越来越多。2023年国省考招录工作已经进入尾声，大家要将注意力投入到2024公务员考试当中去了。很多考生感觉2024国省考还比较遥远，并没有开始准备2024国省考。但是根据往年的考试时间安排，国考11月末、12月初举行笔试，省考会紧随其后，尤其是北京、上海、江苏、浙江、山东等“第一梯队”的省份，联考依旧有可能在2、3、4月份举行，因此中公教育建议广大考生们可以加入到备考中来，为什么要这么快速积极地开启2024国省考呢，中公教育在此为大家呈现备战2024国省考的8个理由。</w:t>
        <w:br/>
        <w:t>理由一：早起步 多受益</w:t>
        <w:br/>
        <w:t>众所周知，公务员考试的内容包罗万象，纷繁复杂，尤其是基础知识点需要掌握的很多，而基础知识犹如万丈高楼的地基，只有夯实好基础，牢固掌握好基础知识才能为后期查缺补漏等做好准备。在身边的同龄人还在纠结要不要考的时候，大家应该坚定决心早早开始准备。经常会听到考生到临考前说自己还有很多东西还没记住，要是当初早点复习就好了，既然有这样的前车之鉴，各位考生就应该抓住当下，这样比别人起步早，有更多更充足的时间备考。</w:t>
        <w:br/>
        <w:t>理由二：竞争对手多</w:t>
        <w:br/>
        <w:t>近年来，国省考的报名人数以及参考人数均呈现不断上升趋势，2023国家公务员考试报名人数达到了史无前例的259.77万，通过资格审查人数与录用计划数之比约为70:1。不仅国考，省考报名的报名热情也非常高涨，比如2023河南省公务员考试报名总人数破57万，2023江苏省考报名人数达到423743人，最高竞争比达到了1772:1。</w:t>
        <w:br/>
        <w:t>由此可看出，无论是国考还是省考，竞争对手都比较多，考生们想要脱颖而出，务必要尽早投入到备考当中。</w:t>
        <w:br/>
        <w:t>理由三：入面分数线较高</w:t>
        <w:br/>
        <w:t>各位考生想成为公务员首先要通过笔试进入面试，笔试成绩揭晓之后，会发布第一批入围面试名单，从面试名单中可看出各位考生的分数非常高，远远高于合格分数线，以2023国考为例，国家税务总局安徽省税务局一级行政执法员(三)(300110102003)这一职位，入围面试的分数已经高达141，省考也是如此，每年入围面试的分数线越来越高，因此考生们要把分数目标定得更高一些，同时要尽快投入到备考当中。</w:t>
        <w:br/>
        <w:t>理由四：政治素养要日积月累</w:t>
        <w:br/>
        <w:t>公务员考试公共科目笔试为行政职业能力测验和申论两科，主要测查从事公务员工作应当具备的基本能力和基本素质，特别是用习近平新时代中国特色社会主义思想指导分析和解决问题的能力。这一能力是政治素养的重中之重，可以说，充分学习和掌握了习近平新时代中国特色社会主义思想，就基本具备了参加公考所需要的政治素养。然而这一能力的提升不是一蹴而就的，需要做好积累和储备，这就提醒广大参加公务员考试的考生一定要充分学习习近平新时代中国特色社会主义思想并学习如何应用。比如要深入学习党的二十大精神，提高思想认识和政治站位，在日积月累中提升和进步。</w:t>
        <w:br/>
        <w:t>理由五：行测题目考查难度增加</w:t>
        <w:br/>
        <w:t>公务员考试行测题目考查非常广泛，上知天文，下至地理，命题思路关注世界、国家发展及人民生活的方方面面，题干涉及政治理论、国家领导人的讲话、党的二十大、生态建设、五四运动、城市建设、文化传承、乡村振兴、文明交融、和平与发展、人工智能、文学创作等多个方面，至始至终贯穿和体现习近平新时代中国特色社会主义思想。不仅考查面广，考查方式更加灵活多变，难度不断增加。以国考为例，2017年开始，国考省级试卷中出现文章阅读，此后每年均会考查。文章数量由往年的两篇增加为三篇，虽然总题量不变，但是由于文章数量增多，给考生一种阅读量猛增的感觉。虽然文章中所考题型的变化并不大，但还是给了考生一定的压力，瞬间打乱部分考生的“气定神闲”状态。题型分布的变化对于学生的应试能力提出更高的要求，同时也提醒考生更加注重提升自己的阅读能力，做到“以不变应万变”。</w:t>
        <w:br/>
        <w:t>此外，行测考试中的运算题耗时长、计算量较大，且需进行多步计算，想要在分秒必争的考场上快速解题就需要掌握更高效、更便捷的技巧，这些技巧需要大家尽早掌握。</w:t>
        <w:br/>
        <w:t>理由六：申论试卷进行分级分类考查</w:t>
        <w:br/>
        <w:t>申论试卷由注意事项、给定资料和作答要求三部分组成。国考申论考试按照中央机关及其省级直属机构职位、市(地)级及以下直属机构职位的不同要求，分别命制试题，分别为中央机关及其省级直属机构综合管理类职位、市(地)级及以下直属机构综合管理类职位和行政执法类职位。十余个省份的省考紧跟国考风向标，对“行政执法类”职位进行单独命题，有16个省(市、区)单独对“行政执法类”职位进行了单独命题，如江西、福建、四川等省份。其余省份继续延续两类分卷模式。</w:t>
        <w:br/>
        <w:t>申论考试主要测查报考者的阅读理解能力、综合分析能力、提出和解决问题能力、文字表达能力。</w:t>
        <w:br/>
        <w:t>阅读理解能力——全面把握给定资料的相关内容，准确理解给定资料的含义，准确提炼事实所包含的观点，并揭示所反映的本质问题。综合分析能力——对给定资料的全部或部分的内容、观点或问题进行分析和归纳，多角度地思考资料内容，作出合理的推断或评价。提出和解决问题能力——准确理解把握给定资料所反映的问题，提出解决问题的措施或办法。文字表达能力——熟练使用指定的语种，运用说明、陈述、议论等方式，准确规范、简明畅达地表述思想观点。</w:t>
        <w:br/>
        <w:t>申论试卷对考生能力的要求比较多样和集中，每种能力的提升都不是一蹴而就的，考生们需要尽早投入到备考之中，做好基础准备工作。</w:t>
        <w:br/>
        <w:t>理由七：写作水平需要打好地基</w:t>
        <w:br/>
        <w:t>从当下公务员考试申论对文章的考查来看，想要写成高分文章，还需要结合政治素养进一步深化，写作要与习近平新时代中国特色社会主义思想相契合，同时也与个人梦与中国梦的观点相契合，必须在当前大量了解习近平新时代中国特色社会主义思想，建立基本的知识框架，基本的表述和观点能够和文章的立意相结合，这样的文章才能在考试中脱颖而出。因此，想要达到这个高度，必须做好充足的准备。</w:t>
        <w:br/>
        <w:t>理由八：部分职位考察专业科目</w:t>
        <w:br/>
        <w:t>在公务员考试招录中，部分专业性较强的职位需要在笔试结合工作内容、工作性质、工作特点进行考查，使考试内容体现公务员应当具备的基本能力和要求。比如2023国考招录中，中国银保监会、中国证监会、公安机关人民警察职位和8个非通用语职位将统一组织专业科目笔试，2023国考共有6535人、3315个职位在笔试阶段加试专业课，比上一年增加了1476人、796个职位。部分省份的省考也采取此类形式对考生的专业能力进行考查，比如上海，除了行测、申论这两个公共科目之外，专业科目笔试分为《政法》《政法(基层人民警察)》《信息技术》《卫生健康》，同时还有十多个省份的人民警察执法勤务职位要考查公安专业科目。</w:t>
        <w:br/>
        <w:t>说明国省考对考生专业能力水平的考查力度加大，专业性要求更高。报考这类岗位的考生们不仅要学习行测、申论这两个专业科目，还要备考专业科目，因此，必须在暑期这样时间充裕的时候早下手早准备，奠定好成“公”的基础。</w:t>
        <w:br/>
        <w:t xml:space="preserve"> 2024国省考课程推荐》》</w:t>
        <w:br/>
        <w:t>中公尊享会员：申论-10项会员权益|行测-11项会员权益|面试-9项会员权益</w:t>
        <w:br/>
        <w:t>申论素材积累|申论考点爆破营|重要会议专项写作素材</w:t>
        <w:br/>
        <w:t>我为题狂——易错题盘点|妙解行测|行测速解36计|行测黄金考点渗透营</w:t>
        <w:br/>
        <w:t>时政学习：2023年月半时政|常识理论学习|69.9元看国考省考180个核心考点</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