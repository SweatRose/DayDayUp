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2023年225联考考前交通规划注意事项</w:t>
      </w:r>
    </w:p>
    <w:p>
      <w:r>
        <w:rPr>
          <w:rFonts w:ascii="仿宋" w:hAnsi="仿宋"/>
          <w:sz w:val="32"/>
        </w:rPr>
        <w:br/>
        <w:t>2023年2.25联考即将到来，今天中公教育跟各位考生分享一些考前交通规划的注意事项，以帮助考生在考试当天能顺利到达考场。</w:t>
        <w:br/>
        <w:t>大家首选距离考点一公里内的住宿地，步行前往，次选是地铁出行，最后是打车和自驾出行。下面中公教育给大家具体分析每一类出行方式的特点，供大家选择。</w:t>
        <w:br/>
        <w:t>1. 尽量选择考点一公里内的住宿地点，步行前往。大部分的考生离考点都有一段距离，尤其是外地的考试，建议大家尽量能够在考点一公里内寻找住宿点。每到考前，考点附近的酒店就会爆满，所以需要考生提前在网上或者提前去考点附近考察好酒店，这样不仅能够在考试当天从容不迫步行到考点，而且中午还可以休息养精蓄锐，应对下午的申论。</w:t>
        <w:br/>
        <w:t>2. 选择地铁出行，确保不会堵车。如果酒店附近实在订不到酒店，那就选择离考点最近的地铁沿线，地铁是唯一不会堵车的公共交通工具，很靠谱。但是也需要规划好从地铁到考点的最后一公里，预留好接驳的时间，选择最保险的交通工具，比如单车等。</w:t>
        <w:br/>
        <w:t>3. 选择打车出行。如果有想选择打车的同学，需要提前预订好出租车或者网约车，这也需要提前踩点，预留充足住宿地到考点的时间，尽量提前一小时以上出行，这样万一遇到问题还可以临时改变出行方式。</w:t>
        <w:br/>
        <w:t>4. 选择自驾到考点。建议大家尽量不自驾，因为这个会牵扯到停车的问题，考生当天车多，人多，停车位肯定很难找。如果确有需要驱车前往的同学，一定要提前查找好附近的停车场，提前一小时以上出发，否则要是临时找不到停车位很耽误事。但是自驾也有个好处，就是中午可以在车上休息，确保下午有足够精力。当然如果有家人朋友自驾送到考场也是不错的选择。</w:t>
        <w:br/>
        <w:t>以上的出行方式考生可根据自身的实际情况进行选择，总之一个原则，准时到达考点完成考试。最后，中公教育祝大家顺利通过笔试，我们面试再相会。</w:t>
        <w:br/>
        <w:t xml:space="preserve"> 小编推荐》》》</w:t>
        <w:br/>
        <w:t>中公尊享会员：查看会员权益</w:t>
        <w:br/>
        <w:t>2023各省公务员考试考前白皮书：考前重要分析</w:t>
        <w:br/>
        <w:t>行测刷题|时政学习|常识理论学习</w:t>
        <w:br/>
        <w:t>常识e课通（速学巧记+省考考前7套卷+常识3大技巧）</w:t>
        <w:br/>
        <w:t>申论补弱|重要会议专项写作素材|天琦带你学申论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