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2023公务员联考本周末开考扩招17应届毕业生机会多</w:t>
      </w:r>
    </w:p>
    <w:p>
      <w:r>
        <w:rPr>
          <w:rFonts w:ascii="仿宋" w:hAnsi="仿宋"/>
          <w:sz w:val="32"/>
        </w:rPr>
        <w:br/>
        <w:t>2023年的公务员联考，比往年来的更早一些，第一次在二月份举行，本次周末有27个省（市、区、含新疆生产建设兵团）进行2023公务员考试笔试，包括受疫情影响延期的广东和山东省，为以往最大规模联考。</w:t>
        <w:br/>
        <w:t>需要注意的是，意外加入联考的广东、山东两省将公共科目笔试和专业科目考试集中在一天举行，考生们要做好准备。</w:t>
        <w:br/>
        <w:t>一、“扩招”趋势明显</w:t>
        <w:br/>
        <w:br/>
        <w:t>2023届全国高校毕业生预计达到1158万人，同比增加82万人，就业形势更加严峻，为了促进高校毕业生就业，2023省考大多数省份扩大了公务员招录计划，部分“扩招”力度很大，甘肃、云南等省份“扩招”比例超过了50%，为广大应届毕业生提供了就业机会。从整体招录情况来看，2月25日举行公务员考试笔试的省份共计招录168476人，比去年增加24729人，涨幅为17.2%，有24个省(市、区、新疆生产建设兵团)招录人数高于去年，仅有3个省份比去年略降。其中招录最多的是广东省，招录18258人，几乎接近两万，比去年“扩招”2457人，也是“扩招”人数最多的省份。涨幅最大的来自西部省份——甘肃，今年招录4249人，比去年增加了2364人，涨幅接近80%，“扩招”力度非同一般。</w:t>
        <w:br/>
        <w:t>二、为基层注入新鲜“血液”</w:t>
        <w:br/>
        <w:t>近年来，公务员考试招录坚持重视基层的导向，招录计划重点向县、乡基层岗位倾斜，通过考试招录将具有新知识、新理念、高素质的大学生补充到基层岗位，促进应届毕业生就业的同时，也为基层建设和发展注入了新鲜血液。从各省(市、区)的招录政策和岗位分布情况来看，县乡级基层岗位占比较大，体现出基层人才的短缺，</w:t>
        <w:br/>
        <w:t>比如2023辽宁省考县(区)级单位招录3797人，占总人数的50.68%，招录2990个职位，占总职位数的48.53%;乡(镇)级单位计划招录1707人，占总人数的22.78%%，招录1628个职位，占总职位数的26.42%。县乡级基层单位的招录人数比例达到73.46%，职位数占比达到75%。</w:t>
        <w:br/>
        <w:t>同时，基层招录机关单位，尤其是艰苦边远地区的基层机关职位结合实际采取了降低学历要求、放宽专业条件、不限制工作年限和经历等措施降低进入门槛，进一步充实基层公务员队伍。</w:t>
        <w:br/>
        <w:t>比如河南2023年度全省计划录用公务员9134人，其中34%的职位不限制专业，98%的职位不要求基层工作经历，对2023年应届硕士、博士研究生(非在职人员)，报考年龄放宽到40周岁以下。2023云南省考提出，对于艰苦边远地区的招考职位，采取降低学历要求、放宽专业条件、不限制工作年限和经历、单独划定笔试合格分数线等措施，适当降低进入门槛。</w:t>
        <w:br/>
        <w:t>三、重点“照顾”应届毕业生</w:t>
        <w:br/>
        <w:t>为促进高校毕业生早就业、稳就业，2023各省公务员招录工作提前启动，录取工作将与高校毕业生毕业时间相衔接，2月份结束笔试，拟于4月—5月组织面试，预计在毕业季完成录用审批，保证应届毕业生无缝就业。</w:t>
        <w:br/>
        <w:t>除了贴心的时间安排，还在招录条件设置上给予重点照顾，2023省考大部分地区对工作经验的要求比较宽松，而且还拿出部分职位限定应届生报考，为应届毕业生提供了数量可观的就业机遇。为正在择业的广大应届毕业生解决就业问题提供了选择空间。</w:t>
        <w:br/>
        <w:t>比如2023甘肃省考仅限应届毕业生报考的有2208人、1866个职位，占总人数的51.69%、总职位数的51.41%。2023贵州省考有1049人、767个职位仅限2023届高校应届毕业生报考。2023湖北省考安排4406个计划专门招录2023年应届普通高校毕业生，80%以上的职位应届普通高校毕业生可以报考。</w:t>
        <w:br/>
        <w:t>四、持续推进分级分类考查</w:t>
        <w:br/>
        <w:t>虽然同一天考试，但是在招考程序、考试安排等方面，都是独立进行的。另外，各省所使用的试卷也是有差异的，大部分参与联考的省份所采用的试题都是来自同一组专家命制的同一题库，其中行测科目考试题目会有重复，申论主题材料也基本相同。但各省也会根据自己的省情进行适当调整，凸显本省特色，另外，山东和广东试题可能会与其他省份区别较大。</w:t>
        <w:br/>
        <w:t>2023省考申论继续推进分类分级考试，根据公务员应当具备的基本能力和不同职位类别、不同层级机关特点进行命题，部分省(市)紧跟国考风向标，对“行政执法类”职位进行单独命题，有16个省(市、区)单独对“行政执法类”职位进行了单独命题，如江西、福建、四川等省份。其余省份继续延续两类分卷模式。</w:t>
        <w:br/>
        <w:t>试卷分类模式的调整说明公务员选拔更加注重精准科学，进一步提高选拔效率和质量，选拔科学性不断增强，为人岗相适、人事相宜奠定了好的基础。</w:t>
        <w:br/>
        <w:t>五、政治标准考查贯穿始终</w:t>
        <w:br/>
        <w:t>近年来，公务员考试持续加大对考生政治素养的考查力度，严把新录用人员政治关。坚持德才兼备、以德为先、任人唯贤，坚持新时代好干部标准，将对考生政治素质的测查评价贯穿招考全过程各方面。笔试、面试把学习贯彻习近平新时代中国特色社会主义思想情况作为重要测查内容，重点测查用习近平新时代中国特色社会主义思想指导分析和解决问题的能力。通过源头把关，确保新录用公务员政治素质过硬、道德品行良好，能全心全意服务好人民群众。考生们在备考中要做好相关准备，不断提升自己的政治素养，并且完美地呈现在考试当中。</w:t>
        <w:br/>
        <w:t>中公教育提醒广大考生，考试当天要带好各种考试工具和证件，顺利地完成本次考试。</w:t>
        <w:br/>
        <w:t xml:space="preserve"> 小编推荐》》》</w:t>
        <w:br/>
        <w:t>中公尊享会员：查看会员权益</w:t>
        <w:br/>
        <w:t>2023各省公务员考试考前白皮书：考前重要分析</w:t>
        <w:br/>
        <w:t>行测刷题|时政学习|常识理论学习</w:t>
        <w:br/>
        <w:t>常识e课通（速学巧记+省考考前7套卷+常识3大技巧）</w:t>
        <w:br/>
        <w:t>申论补弱|重要会议专项写作素材|天琦带你学申论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