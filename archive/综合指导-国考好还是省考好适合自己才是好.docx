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国考好还是省考好适合自己才是好</w:t>
      </w:r>
    </w:p>
    <w:p>
      <w:r>
        <w:rPr>
          <w:rFonts w:ascii="仿宋" w:hAnsi="仿宋"/>
          <w:sz w:val="32"/>
        </w:rPr>
        <w:br/>
        <w:t>2023国省考已经接近尾声，想参加2024国省考的考生现在可以开始备考了。在想参加公务员考试的大军中，有很多公考“小白”，对国考和省考还不太了解，不知道要参加国考好还是省考好。在此，中公教育为大家解读国考和省考，让考生心里有数，找到适合自己的考试方向，更好地备考。</w:t>
        <w:br/>
        <w:t>一、组织机构与考试地点不同</w:t>
        <w:br/>
        <w:t>地方公务员考试与国家公务员考试的根本区别是由考试组织部门、招录单位和地域范围决定的。组织部门指从考录计划、考试到录用等一系列程序的组织机构;招录单位指用人单位，即公务员考试的需求方和录用公务员的接收方;地域范围指考试地点。</w:t>
        <w:br/>
        <w:t>国家公务员考试是国家公务员局组织的，在全国各直辖市、省会城市、自治区首府和部分较大城市设置考点的考试;各地方公务员考试是各地的公务员局组织的，在本省(市、自治区)内举行笔试的考试。</w:t>
        <w:br/>
        <w:t>二、招录机构层级划分不同</w:t>
        <w:br/>
        <w:t>国考和省考的招录机构层级划分是不同的。国考层级划分为中央、省（副省）级、市（地）级、县（区）级以下四级；而省考基本都是划分为省（区）级、市级、县级、乡镇级四级。国考多了中央级别没有乡镇级，而省考没有中央级多了乡镇级。</w:t>
        <w:br/>
        <w:t>对于乡镇级公务员考试，各地区的要求可能略有不同，但总体来说，乡镇级的要求相对其他级别相对宽松，如2023湖北公务员考试的乡镇（街道）级公务员招录，现任且任职满3年以上村（社区）“两委”班子成员以及现任且任职满3年以上村（社区）主职干部两类职位对考生的学历要求为高中、职业中专、技工学校及以上，年龄限制为18-40周岁，部分职位甚至放宽到45周岁；再如2023广西公务员考试的乡镇级招录中的面向优秀村干部招考和面向优秀社区干部招考两类职位招录学历为中专或高中及以上、专科及以上，年龄要求为18周岁以上、40周岁以下。</w:t>
        <w:br/>
        <w:t>三、招考对象户籍限制不同</w:t>
        <w:br/>
        <w:t>国考是面向全国招录的，对考生的户籍无限制;各地公务员考试的考录对象的户籍限制各地规定不一样，需要考生参考当地发布的招录职位表，有些职位需要本地市户籍，有些职位面向全国招录。考生在报考时一定要仔细研读职位表。</w:t>
        <w:br/>
        <w:t>四、招考对象学历要求不同</w:t>
        <w:br/>
        <w:t>国省考对招录对象的学历要求不同。相对省考而言，国考招录对考生的学历要求相对较高，以大专为起点，专门面向硕博研究生的职位占比省考高，如2023国考招录职位中，专门面向硕博招录的职位占比为9.6%，接近一成。而省考的的学历要求相对而言比国考宽松，如高中、职业中专、技工学校及以上的毕业生也能在2023湖北省考找到一席之地，高中（中专）以上学历或我省技师院校高级工和预备技师（技师）班毕业且具有高级工及其以上职业资格证书的毕业生也能在2023吉林省考找到自己可以报考的职位……从硕博的招录来看，在多数省考中占比也相对较少的，如2023宁夏公务员招录专门面向硕博的职位仅占1.5%，2023河北省考招录研究生岗位占5.6%。</w:t>
        <w:br/>
        <w:t>五、考试时间不同</w:t>
        <w:br/>
        <w:t>省考和国考在考试时间上是不同的，没有任何一个地方公务员考试会和国考同一天考试。就考试时间而言，国考时间基本是固定的，报名时间在每年10月中下旬，考试时间在11月底或者12月初(个别年份因为特殊原因会有调整)，面试时间在来年2-3月份。而各省省考时间则不相同，一般而言，北京、浙江、上海、江苏、山东等几个地区是启动较早的，一般在头一年的年末国考报名之后陆续启动。其他地区则基本都参加联考，如在刚过去的2023年2月25日联考，全国除了北京、浙江、上海、江苏提早进行了考试西藏稍晚一些，其余26地都参加了2.25联考(山东由于疫情原因笔试时间调整到了2月25日)。各地公务员考试面试工作也基本在4、5月份就结束了。另外，个别地市还会单独考试，如广州、深圳，四川、黑龙江还会有下半年公务员考试，上海还会有行政执法类考试。</w:t>
        <w:br/>
        <w:t>因此想参加国考或省考的考生要注意了，在考试时间上不要冲突，比如有的考生想多考几场拉练一下，那就不能报联考的省份了。</w:t>
        <w:br/>
        <w:t>六、笔试科目相同但考试细节、难度均不同</w:t>
        <w:br/>
        <w:t>就考试内容而言，两者都包括笔试和面试，笔试均采用闭卷方式。就题型和考试难度而言，国考相对稳定，省考则在国考的基础上略加创新与调整，以体现本省特色;国考题目难度要相对大于省考;国考行测题量比大多数地区的公务员考试多(个别地区除外)，申论阅读材料字数也比省考多，具体情况要参照国考及各省公考考试大纲和考试试题。</w:t>
        <w:br/>
        <w:t>从科目设置上看：国考行测申论均实行分级分类考试，按照省级以上(含副省级)综合管理类、市(地)以下综合管理类和行政执法类职位和行政执法类职位的不同要求，设置三类试卷。省考的公共科目与国考类似，大部分省份为行测和申论，不分类。但部分省份会实行分级分类考试，比如浙江行测分ABCD四类，申论分ABC三类;山东申论试卷分为AB两类;海南考试申论分为ABC类。</w:t>
        <w:br/>
        <w:t>从命题模式上看：国考是省考的风向标，一般都有自己的命题组专家统一命题。部分省市命题及考试大纲均采用国考形式，但有独立命题和统一命题两种模式，独立命题即各省有自己的命题程序;统一命题即国家命题组和各省命题组共同参与。</w:t>
        <w:br/>
        <w:t>从题量上看：国考行测分类别，地市、行政执法试卷120分钟答130题副省及以上试卷120分钟答135题。各省省考也不尽相同，如北京120分钟答135题，河南120分钟答120题。</w:t>
        <w:br/>
        <w:t>近五年国考报名过审人数逐年递增，从2019年的137.93万人上升到了2023年的259.77万人，可见公务员考试还是非常受大家欢迎的。无论国考还是省考，考什么都要有精心的准备，如果你立志成为公务员，那么从现在开始你需要进入备考阶段了!那么如何备考，在有意志力的情况下可以进行自学，但是如果想要学习的更加透彻，还需要找一些专业的培训机构来学习。</w:t>
        <w:br/>
        <w:t>中公教育希望考生们能得偿所愿，成为自己理想的公务人员。</w:t>
        <w:br/>
        <w:t xml:space="preserve"> 2024国省考课程推荐》》</w:t>
        <w:br/>
        <w:t>中公尊享会员：申论-10项会员权益|行测-11项会员权益|面试-9项会员权益</w:t>
        <w:br/>
        <w:t>申论素材积累|申论考点爆破营|重要会议专项写作素材</w:t>
        <w:br/>
        <w:t>我为题狂——易错题盘点|妙解行测|行测速解36计|行测黄金考点渗透营</w:t>
        <w:br/>
        <w:t>时政学习：2023年月半时政|常识理论学习|69.9元看国考省考180个核心考点</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