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申论文章写作分论点如何展开进入阅读模式</w:t>
      </w:r>
    </w:p>
    <w:p>
      <w:r>
        <w:rPr>
          <w:rFonts w:ascii="仿宋" w:hAnsi="仿宋"/>
          <w:sz w:val="24"/>
        </w:rPr>
        <w:t>[</w:t>
        <w:br/>
        <w:t>在申论学习中，写作是跨越不了的内容，也是申论考试得高分的前提所在。但在同学们写作过程中，同学们无奈的是理论都知道，也知道要运用写作技巧，但更无助的是没有积累，也就是肚子里没料，导致作文不能有效展开，针对这样的问题，下面中公教育给大家提供一种论点展开的好办法---材料转换，也就是材料整合。以满足暂时写不出内容的同学。</w:t>
        <w:br/>
        <w:t>材料整合：也就是利用材料中的某一则或某几段或故事重新调整进行组合，最终形成论点的论证。</w:t>
        <w:br/>
        <w:t>例如：“给定资料1”中说“物无妄然，必由其理”，这句话对提升治理效能有深刻的启示。请你参考“给定资料”，联系实际，以“‘治’慧”为题，写一篇文章。【2021国考市地】</w:t>
        <w:br/>
        <w:t>要求：</w:t>
        <w:br/>
        <w:t>(1)观点明确，见解深刻;(2)参考“给定资料”，但不拘泥于“给定资料”</w:t>
        <w:br/>
        <w:t>(3)思路清晰，语言流畅;(4)字数1000-1200字。</w:t>
        <w:br/>
        <w:t>通过材料梳理得到论点：</w:t>
        <w:br/>
        <w:t>分论点：遵循自然生态规律是做好社会治理的必然要求。</w:t>
        <w:br/>
        <w:t>结合材料第一则整理每一段核心信息，提炼出来，再进行简单组装。</w:t>
        <w:br/>
        <w:t>1段：讲消极影响=》靠山吃山、砍树赚钱、收入、种植作物少、气候寒凉;</w:t>
        <w:br/>
        <w:t>2段：生态遭受前所未有的挑战，生态保护和生存的矛盾;</w:t>
        <w:br/>
        <w:t>3段：引入银行、不再破坏生态;</w:t>
        <w:br/>
        <w:t>4段：村民不知道怎样运作;</w:t>
        <w:br/>
        <w:t>5段：制度;</w:t>
        <w:br/>
        <w:t>6段：村规;</w:t>
        <w:br/>
        <w:t>7段：监督;</w:t>
        <w:br/>
        <w:t>8段：环保被重视;</w:t>
        <w:br/>
        <w:t>9段：监督;</w:t>
        <w:br/>
        <w:t>10段：转变发展方式;</w:t>
        <w:br/>
        <w:t>11段：多样性;</w:t>
        <w:br/>
        <w:t>12段：因地制宜绿色发展之路、银行与生态联动、观念转变、自然平衡发展;</w:t>
        <w:br/>
        <w:t>通过整理形成论点的表达：</w:t>
        <w:br/>
        <w:t>遵循自然生态规律是做好社会治理的必然要求。当下人类让生态环境遭遇前所未有的挑战，对大自然的伤害最终会伤及人类自身，这是无法抗拒的规律。人类只有遵循自然规律，才能有效防止在开发利用自然上走弯路。在处理人与自然关系上，我们曾经过分强调人是改造自然的主体，以实现人的利益为目的征服自然，导致一些地方自然生态恶化，正如过去风林村的发展。静思己过才能更好前行，该村转变治理理念，实施”村寨银行“，与生态环保联动，通过对人们观念和行为方式的改变，进而影响自然的改变，最终实现人与自然关系的平衡和发展。事实证明，生态环境的治理，必须尊重自然发展规律，像保护眼睛一样保护生态环境，像对待生命一样对待生态环境。</w:t>
        <w:br/>
        <w:t>中公教育希望通过以上的讲解和事例，能为大家在写作道路上铺平一条路线，当然这样的方式方法也只是解决同学们刚入门，或实在无从下手的现实困境;若要将作文写得更好还需要同学们平常做好准备，积累名言警句、靓词、成语、好的案例故事等，在写作时运用一些修辞手法，这才能让同学们写出一篇上乘申论文章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